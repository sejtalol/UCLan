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FirstName</w:t>
            </w:r>
          </w:p>
        </w:tc>
        <w:tc>
          <w:tcPr>
            <w:tcW w:type="dxa" w:w="1728"/>
          </w:tcPr>
          <w:p>
            <w:r>
              <w:t>LastName</w:t>
            </w:r>
          </w:p>
        </w:tc>
        <w:tc>
          <w:tcPr>
            <w:tcW w:type="dxa" w:w="1728"/>
          </w:tcPr>
          <w:p>
            <w:r>
              <w:t>Institute/Company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</w:tr>
      <w:tr>
        <w:tc>
          <w:tcPr>
            <w:tcW w:type="dxa" w:w="1728"/>
          </w:tcPr>
          <w:p>
            <w:r>
              <w:t>Deepak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Deepak</w:t>
            </w:r>
          </w:p>
        </w:tc>
        <w:tc>
          <w:tcPr>
            <w:tcW w:type="dxa" w:w="1728"/>
          </w:tcPr>
          <w:p>
            <w:r>
              <w:t>Indian Institute of Astrophysics</w:t>
            </w:r>
          </w:p>
        </w:tc>
        <w:tc>
          <w:tcPr>
            <w:tcW w:type="dxa" w:w="1728"/>
          </w:tcPr>
          <w:p>
            <w:r>
              <w:t>deepak@iiap.res.in</w:t>
            </w:r>
          </w:p>
        </w:tc>
      </w:tr>
      <w:tr>
        <w:tc>
          <w:tcPr>
            <w:tcW w:type="dxa" w:w="1728"/>
          </w:tcPr>
          <w:p>
            <w:r>
              <w:t>Romanowsky Aaron</w:t>
            </w:r>
          </w:p>
        </w:tc>
        <w:tc>
          <w:tcPr>
            <w:tcW w:type="dxa" w:w="1728"/>
          </w:tcPr>
          <w:p>
            <w:r>
              <w:t>Aaron</w:t>
            </w:r>
          </w:p>
        </w:tc>
        <w:tc>
          <w:tcPr>
            <w:tcW w:type="dxa" w:w="1728"/>
          </w:tcPr>
          <w:p>
            <w:r>
              <w:t>Romanowsky</w:t>
            </w:r>
          </w:p>
        </w:tc>
        <w:tc>
          <w:tcPr>
            <w:tcW w:type="dxa" w:w="1728"/>
          </w:tcPr>
          <w:p>
            <w:r>
              <w:t>San Jose State University</w:t>
            </w:r>
          </w:p>
        </w:tc>
        <w:tc>
          <w:tcPr>
            <w:tcW w:type="dxa" w:w="1728"/>
          </w:tcPr>
          <w:p>
            <w:r>
              <w:t>aaron.romanowsky@sjsu.edu</w:t>
            </w:r>
          </w:p>
        </w:tc>
      </w:tr>
      <w:tr>
        <w:tc>
          <w:tcPr>
            <w:tcW w:type="dxa" w:w="1728"/>
          </w:tcPr>
          <w:p>
            <w:r>
              <w:t>Wheeler Adam</w:t>
            </w:r>
          </w:p>
        </w:tc>
        <w:tc>
          <w:tcPr>
            <w:tcW w:type="dxa" w:w="1728"/>
          </w:tcPr>
          <w:p>
            <w:r>
              <w:t>Adam</w:t>
            </w:r>
          </w:p>
        </w:tc>
        <w:tc>
          <w:tcPr>
            <w:tcW w:type="dxa" w:w="1728"/>
          </w:tcPr>
          <w:p>
            <w:r>
              <w:t>Wheeler</w:t>
            </w:r>
          </w:p>
        </w:tc>
        <w:tc>
          <w:tcPr>
            <w:tcW w:type="dxa" w:w="1728"/>
          </w:tcPr>
          <w:p>
            <w:r>
              <w:t>Columbia University</w:t>
            </w:r>
          </w:p>
        </w:tc>
        <w:tc>
          <w:tcPr>
            <w:tcW w:type="dxa" w:w="1728"/>
          </w:tcPr>
          <w:p>
            <w:r>
              <w:t>adamwhlr@gmail.com</w:t>
            </w:r>
          </w:p>
        </w:tc>
      </w:tr>
      <w:tr>
        <w:tc>
          <w:tcPr>
            <w:tcW w:type="dxa" w:w="1728"/>
          </w:tcPr>
          <w:p>
            <w:r>
              <w:t>Bittner Adrian</w:t>
            </w:r>
          </w:p>
        </w:tc>
        <w:tc>
          <w:tcPr>
            <w:tcW w:type="dxa" w:w="1728"/>
          </w:tcPr>
          <w:p>
            <w:r>
              <w:t>Adrian</w:t>
            </w:r>
          </w:p>
        </w:tc>
        <w:tc>
          <w:tcPr>
            <w:tcW w:type="dxa" w:w="1728"/>
          </w:tcPr>
          <w:p>
            <w:r>
              <w:t>Bittner</w:t>
            </w:r>
          </w:p>
        </w:tc>
        <w:tc>
          <w:tcPr>
            <w:tcW w:type="dxa" w:w="1728"/>
          </w:tcPr>
          <w:p>
            <w:r>
              <w:t>European Southern Observatory (ESO)</w:t>
            </w:r>
          </w:p>
        </w:tc>
        <w:tc>
          <w:tcPr>
            <w:tcW w:type="dxa" w:w="1728"/>
          </w:tcPr>
          <w:p>
            <w:r>
              <w:t>adrian.bittner@eso.org</w:t>
            </w:r>
          </w:p>
        </w:tc>
      </w:tr>
      <w:tr>
        <w:tc>
          <w:tcPr>
            <w:tcW w:type="dxa" w:w="1728"/>
          </w:tcPr>
          <w:p>
            <w:r>
              <w:t>Concas Alice</w:t>
            </w:r>
          </w:p>
        </w:tc>
        <w:tc>
          <w:tcPr>
            <w:tcW w:type="dxa" w:w="1728"/>
          </w:tcPr>
          <w:p>
            <w:r>
              <w:t>Alice</w:t>
            </w:r>
          </w:p>
        </w:tc>
        <w:tc>
          <w:tcPr>
            <w:tcW w:type="dxa" w:w="1728"/>
          </w:tcPr>
          <w:p>
            <w:r>
              <w:t>Concas</w:t>
            </w:r>
          </w:p>
        </w:tc>
        <w:tc>
          <w:tcPr>
            <w:tcW w:type="dxa" w:w="1728"/>
          </w:tcPr>
          <w:p>
            <w:r>
              <w:t>Kavli Institute for Cosmology, Cambridge</w:t>
            </w:r>
          </w:p>
        </w:tc>
        <w:tc>
          <w:tcPr>
            <w:tcW w:type="dxa" w:w="1728"/>
          </w:tcPr>
          <w:p>
            <w:r>
              <w:t>ac2250@cam.ac.uk</w:t>
            </w:r>
          </w:p>
        </w:tc>
      </w:tr>
      <w:tr>
        <w:tc>
          <w:tcPr>
            <w:tcW w:type="dxa" w:w="1728"/>
          </w:tcPr>
          <w:p>
            <w:r>
              <w:t>Moffett Amanda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Moffett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amanda.moffett@vanderbilt.edu</w:t>
            </w:r>
          </w:p>
        </w:tc>
      </w:tr>
      <w:tr>
        <w:tc>
          <w:tcPr>
            <w:tcW w:type="dxa" w:w="1728"/>
          </w:tcPr>
          <w:p>
            <w:r>
              <w:t>Fraser-McKelvie Amelia</w:t>
            </w:r>
          </w:p>
        </w:tc>
        <w:tc>
          <w:tcPr>
            <w:tcW w:type="dxa" w:w="1728"/>
          </w:tcPr>
          <w:p>
            <w:r>
              <w:t>Amelia</w:t>
            </w:r>
          </w:p>
        </w:tc>
        <w:tc>
          <w:tcPr>
            <w:tcW w:type="dxa" w:w="1728"/>
          </w:tcPr>
          <w:p>
            <w:r>
              <w:t>Fraser-McKelvie</w:t>
            </w:r>
          </w:p>
        </w:tc>
        <w:tc>
          <w:tcPr>
            <w:tcW w:type="dxa" w:w="1728"/>
          </w:tcPr>
          <w:p>
            <w:r>
              <w:t>University of Nottingham</w:t>
            </w:r>
          </w:p>
        </w:tc>
        <w:tc>
          <w:tcPr>
            <w:tcW w:type="dxa" w:w="1728"/>
          </w:tcPr>
          <w:p>
            <w:r>
              <w:t>amelia.fraser-mckelvie@nottingham.ac.uk</w:t>
            </w:r>
          </w:p>
        </w:tc>
      </w:tr>
      <w:tr>
        <w:tc>
          <w:tcPr>
            <w:tcW w:type="dxa" w:w="1728"/>
          </w:tcPr>
          <w:p>
            <w:r>
              <w:t>Sorgho Amidou</w:t>
            </w:r>
          </w:p>
        </w:tc>
        <w:tc>
          <w:tcPr>
            <w:tcW w:type="dxa" w:w="1728"/>
          </w:tcPr>
          <w:p>
            <w:r>
              <w:t>Amidou</w:t>
            </w:r>
          </w:p>
        </w:tc>
        <w:tc>
          <w:tcPr>
            <w:tcW w:type="dxa" w:w="1728"/>
          </w:tcPr>
          <w:p>
            <w:r>
              <w:t>Sorgho</w:t>
            </w:r>
          </w:p>
        </w:tc>
        <w:tc>
          <w:tcPr>
            <w:tcW w:type="dxa" w:w="1728"/>
          </w:tcPr>
          <w:p>
            <w:r>
              <w:t>University of Cape Town</w:t>
            </w:r>
          </w:p>
        </w:tc>
        <w:tc>
          <w:tcPr>
            <w:tcW w:type="dxa" w:w="1728"/>
          </w:tcPr>
          <w:p>
            <w:r>
              <w:t>amid.ast@gmail.com</w:t>
            </w:r>
          </w:p>
        </w:tc>
      </w:tr>
      <w:tr>
        <w:tc>
          <w:tcPr>
            <w:tcW w:type="dxa" w:w="1728"/>
          </w:tcPr>
          <w:p>
            <w:r>
              <w:t>Bonaca Ana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Bonaca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ana.bonaca@cfa.harvard.edu</w:t>
            </w:r>
          </w:p>
        </w:tc>
      </w:tr>
      <w:tr>
        <w:tc>
          <w:tcPr>
            <w:tcW w:type="dxa" w:w="1728"/>
          </w:tcPr>
          <w:p>
            <w:r>
              <w:t>Kumar Ankit</w:t>
            </w:r>
          </w:p>
        </w:tc>
        <w:tc>
          <w:tcPr>
            <w:tcW w:type="dxa" w:w="1728"/>
          </w:tcPr>
          <w:p>
            <w:r>
              <w:t>Ankit</w:t>
            </w:r>
          </w:p>
        </w:tc>
        <w:tc>
          <w:tcPr>
            <w:tcW w:type="dxa" w:w="1728"/>
          </w:tcPr>
          <w:p>
            <w:r>
              <w:t>Kumar</w:t>
            </w:r>
          </w:p>
        </w:tc>
        <w:tc>
          <w:tcPr>
            <w:tcW w:type="dxa" w:w="1728"/>
          </w:tcPr>
          <w:p>
            <w:r>
              <w:t>Indian Institute of Astrophysics, Bengaluru</w:t>
            </w:r>
          </w:p>
        </w:tc>
        <w:tc>
          <w:tcPr>
            <w:tcW w:type="dxa" w:w="1728"/>
          </w:tcPr>
          <w:p>
            <w:r>
              <w:t>ankit4physics@gmail.com</w:t>
            </w:r>
          </w:p>
        </w:tc>
      </w:tr>
      <w:tr>
        <w:tc>
          <w:tcPr>
            <w:tcW w:type="dxa" w:w="1728"/>
          </w:tcPr>
          <w:p>
            <w:r>
              <w:t>Singh Arun Kumar</w:t>
            </w:r>
          </w:p>
        </w:tc>
        <w:tc>
          <w:tcPr>
            <w:tcW w:type="dxa" w:w="1728"/>
          </w:tcPr>
          <w:p>
            <w:r>
              <w:t>Arun Kumar</w:t>
            </w:r>
          </w:p>
        </w:tc>
        <w:tc>
          <w:tcPr>
            <w:tcW w:type="dxa" w:w="1728"/>
          </w:tcPr>
          <w:p>
            <w:r>
              <w:t>Singh</w:t>
            </w:r>
          </w:p>
        </w:tc>
        <w:tc>
          <w:tcPr>
            <w:tcW w:type="dxa" w:w="1728"/>
          </w:tcPr>
          <w:p>
            <w:r>
              <w:t>Department of Pure and Applied Physics, Guru Ghasidas University</w:t>
            </w:r>
          </w:p>
        </w:tc>
        <w:tc>
          <w:tcPr>
            <w:tcW w:type="dxa" w:w="1728"/>
          </w:tcPr>
          <w:p>
            <w:r>
              <w:t>arunkusingh2003@yahoo.co.in</w:t>
            </w:r>
          </w:p>
        </w:tc>
      </w:tr>
      <w:tr>
        <w:tc>
          <w:tcPr>
            <w:tcW w:type="dxa" w:w="1728"/>
          </w:tcPr>
          <w:p>
            <w:r>
              <w:t>Tahmasebzadeh Behzad</w:t>
            </w:r>
          </w:p>
        </w:tc>
        <w:tc>
          <w:tcPr>
            <w:tcW w:type="dxa" w:w="1728"/>
          </w:tcPr>
          <w:p>
            <w:r>
              <w:t>Behzad</w:t>
            </w:r>
          </w:p>
        </w:tc>
        <w:tc>
          <w:tcPr>
            <w:tcW w:type="dxa" w:w="1728"/>
          </w:tcPr>
          <w:p>
            <w:r>
              <w:t>Tahmasebzadeh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behzad@shao.ac.cn</w:t>
            </w:r>
          </w:p>
        </w:tc>
      </w:tr>
      <w:tr>
        <w:tc>
          <w:tcPr>
            <w:tcW w:type="dxa" w:w="1728"/>
          </w:tcPr>
          <w:p>
            <w:r>
              <w:t>Weiner Benjamin</w:t>
            </w:r>
          </w:p>
        </w:tc>
        <w:tc>
          <w:tcPr>
            <w:tcW w:type="dxa" w:w="1728"/>
          </w:tcPr>
          <w:p>
            <w:r>
              <w:t>Benjamin</w:t>
            </w:r>
          </w:p>
        </w:tc>
        <w:tc>
          <w:tcPr>
            <w:tcW w:type="dxa" w:w="1728"/>
          </w:tcPr>
          <w:p>
            <w:r>
              <w:t>Weiner</w:t>
            </w:r>
          </w:p>
        </w:tc>
        <w:tc>
          <w:tcPr>
            <w:tcW w:type="dxa" w:w="1728"/>
          </w:tcPr>
          <w:p>
            <w:r>
              <w:t>MMT/Steward Observatory</w:t>
            </w:r>
          </w:p>
        </w:tc>
        <w:tc>
          <w:tcPr>
            <w:tcW w:type="dxa" w:w="1728"/>
          </w:tcPr>
          <w:p>
            <w:r>
              <w:t>bjw@as.arizona.edu</w:t>
            </w:r>
          </w:p>
        </w:tc>
      </w:tr>
      <w:tr>
        <w:tc>
          <w:tcPr>
            <w:tcW w:type="dxa" w:w="1728"/>
          </w:tcPr>
          <w:p>
            <w:r>
              <w:t>Famaey Benoit</w:t>
            </w:r>
          </w:p>
        </w:tc>
        <w:tc>
          <w:tcPr>
            <w:tcW w:type="dxa" w:w="1728"/>
          </w:tcPr>
          <w:p>
            <w:r>
              <w:t>Benoit</w:t>
            </w:r>
          </w:p>
        </w:tc>
        <w:tc>
          <w:tcPr>
            <w:tcW w:type="dxa" w:w="1728"/>
          </w:tcPr>
          <w:p>
            <w:r>
              <w:t>Famaey</w:t>
            </w:r>
          </w:p>
        </w:tc>
        <w:tc>
          <w:tcPr>
            <w:tcW w:type="dxa" w:w="1728"/>
          </w:tcPr>
          <w:p>
            <w:r>
              <w:t>Observatoire astronomique de Strasbourg</w:t>
            </w:r>
          </w:p>
        </w:tc>
        <w:tc>
          <w:tcPr>
            <w:tcW w:type="dxa" w:w="1728"/>
          </w:tcPr>
          <w:p>
            <w:r>
              <w:t>benoit.famaey@astro.unistra.fr</w:t>
            </w:r>
          </w:p>
        </w:tc>
      </w:tr>
      <w:tr>
        <w:tc>
          <w:tcPr>
            <w:tcW w:type="dxa" w:w="1728"/>
          </w:tcPr>
          <w:p>
            <w:r>
              <w:t>Foster Caroline</w:t>
            </w:r>
          </w:p>
        </w:tc>
        <w:tc>
          <w:tcPr>
            <w:tcW w:type="dxa" w:w="1728"/>
          </w:tcPr>
          <w:p>
            <w:r>
              <w:t>Caroline</w:t>
            </w:r>
          </w:p>
        </w:tc>
        <w:tc>
          <w:tcPr>
            <w:tcW w:type="dxa" w:w="1728"/>
          </w:tcPr>
          <w:p>
            <w:r>
              <w:t>Foster</w:t>
            </w:r>
          </w:p>
        </w:tc>
        <w:tc>
          <w:tcPr>
            <w:tcW w:type="dxa" w:w="1728"/>
          </w:tcPr>
          <w:p>
            <w:r>
              <w:t>University of Sydney</w:t>
            </w:r>
          </w:p>
        </w:tc>
        <w:tc>
          <w:tcPr>
            <w:tcW w:type="dxa" w:w="1728"/>
          </w:tcPr>
          <w:p>
            <w:r>
              <w:t>caroline.foster@sydney.edu.au</w:t>
            </w:r>
          </w:p>
        </w:tc>
      </w:tr>
      <w:tr>
        <w:tc>
          <w:tcPr>
            <w:tcW w:type="dxa" w:w="1728"/>
          </w:tcPr>
          <w:p>
            <w:r>
              <w:t>welker charlotte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  <w:tc>
          <w:tcPr>
            <w:tcW w:type="dxa" w:w="1728"/>
          </w:tcPr>
          <w:p>
            <w:r>
              <w:t>welker</w:t>
            </w:r>
          </w:p>
        </w:tc>
        <w:tc>
          <w:tcPr>
            <w:tcW w:type="dxa" w:w="1728"/>
          </w:tcPr>
          <w:p>
            <w:r>
              <w:t>McMaster University</w:t>
            </w:r>
          </w:p>
        </w:tc>
        <w:tc>
          <w:tcPr>
            <w:tcW w:type="dxa" w:w="1728"/>
          </w:tcPr>
          <w:p>
            <w:r>
              <w:t>welkerc@mcmaster.ca</w:t>
            </w:r>
          </w:p>
        </w:tc>
      </w:tr>
      <w:tr>
        <w:tc>
          <w:tcPr>
            <w:tcW w:type="dxa" w:w="1728"/>
          </w:tcPr>
          <w:p>
            <w:r>
              <w:t>Laporte Chervin</w:t>
            </w:r>
          </w:p>
        </w:tc>
        <w:tc>
          <w:tcPr>
            <w:tcW w:type="dxa" w:w="1728"/>
          </w:tcPr>
          <w:p>
            <w:r>
              <w:t>Chervin</w:t>
            </w:r>
          </w:p>
        </w:tc>
        <w:tc>
          <w:tcPr>
            <w:tcW w:type="dxa" w:w="1728"/>
          </w:tcPr>
          <w:p>
            <w:r>
              <w:t>Laporte</w:t>
            </w:r>
          </w:p>
        </w:tc>
        <w:tc>
          <w:tcPr>
            <w:tcW w:type="dxa" w:w="1728"/>
          </w:tcPr>
          <w:p>
            <w:r>
              <w:t>UVic/CITA</w:t>
            </w:r>
          </w:p>
        </w:tc>
        <w:tc>
          <w:tcPr>
            <w:tcW w:type="dxa" w:w="1728"/>
          </w:tcPr>
          <w:p>
            <w:r>
              <w:t>cfpl@uvic.ca</w:t>
            </w:r>
          </w:p>
        </w:tc>
      </w:tr>
      <w:tr>
        <w:tc>
          <w:tcPr>
            <w:tcW w:type="dxa" w:w="1728"/>
          </w:tcPr>
          <w:p>
            <w:r>
              <w:t>Hayes Christian</w:t>
            </w:r>
          </w:p>
        </w:tc>
        <w:tc>
          <w:tcPr>
            <w:tcW w:type="dxa" w:w="1728"/>
          </w:tcPr>
          <w:p>
            <w:r>
              <w:t>Christian</w:t>
            </w:r>
          </w:p>
        </w:tc>
        <w:tc>
          <w:tcPr>
            <w:tcW w:type="dxa" w:w="1728"/>
          </w:tcPr>
          <w:p>
            <w:r>
              <w:t>Hayes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crh7gs@virginia.edu</w:t>
            </w:r>
          </w:p>
        </w:tc>
      </w:tr>
      <w:tr>
        <w:tc>
          <w:tcPr>
            <w:tcW w:type="dxa" w:w="1728"/>
          </w:tcPr>
          <w:p>
            <w:r>
              <w:t>Wegg Christopher</w:t>
            </w:r>
          </w:p>
        </w:tc>
        <w:tc>
          <w:tcPr>
            <w:tcW w:type="dxa" w:w="1728"/>
          </w:tcPr>
          <w:p>
            <w:r>
              <w:t>Christopher</w:t>
            </w:r>
          </w:p>
        </w:tc>
        <w:tc>
          <w:tcPr>
            <w:tcW w:type="dxa" w:w="1728"/>
          </w:tcPr>
          <w:p>
            <w:r>
              <w:t>Wegg</w:t>
            </w:r>
          </w:p>
        </w:tc>
        <w:tc>
          <w:tcPr>
            <w:tcW w:type="dxa" w:w="1728"/>
          </w:tcPr>
          <w:p>
            <w:r>
              <w:t>OCA</w:t>
            </w:r>
          </w:p>
        </w:tc>
        <w:tc>
          <w:tcPr>
            <w:tcW w:type="dxa" w:w="1728"/>
          </w:tcPr>
          <w:p>
            <w:r>
              <w:t>chriswegg@gmail.com</w:t>
            </w:r>
          </w:p>
        </w:tc>
      </w:tr>
      <w:tr>
        <w:tc>
          <w:tcPr>
            <w:tcW w:type="dxa" w:w="1728"/>
          </w:tcPr>
          <w:p>
            <w:r>
              <w:t>Carignan Claude</w:t>
            </w:r>
          </w:p>
        </w:tc>
        <w:tc>
          <w:tcPr>
            <w:tcW w:type="dxa" w:w="1728"/>
          </w:tcPr>
          <w:p>
            <w:r>
              <w:t>Claude</w:t>
            </w:r>
          </w:p>
        </w:tc>
        <w:tc>
          <w:tcPr>
            <w:tcW w:type="dxa" w:w="1728"/>
          </w:tcPr>
          <w:p>
            <w:r>
              <w:t>Carignan</w:t>
            </w:r>
          </w:p>
        </w:tc>
        <w:tc>
          <w:tcPr>
            <w:tcW w:type="dxa" w:w="1728"/>
          </w:tcPr>
          <w:p>
            <w:r>
              <w:t>University of Cape Town</w:t>
            </w:r>
          </w:p>
        </w:tc>
        <w:tc>
          <w:tcPr>
            <w:tcW w:type="dxa" w:w="1728"/>
          </w:tcPr>
          <w:p>
            <w:r>
              <w:t>ccarignan@ast.uct.ac.za</w:t>
            </w:r>
          </w:p>
        </w:tc>
      </w:tr>
      <w:tr>
        <w:tc>
          <w:tcPr>
            <w:tcW w:type="dxa" w:w="1728"/>
          </w:tcPr>
          <w:p>
            <w:r>
              <w:t>Xu Dandan</w:t>
            </w:r>
          </w:p>
        </w:tc>
        <w:tc>
          <w:tcPr>
            <w:tcW w:type="dxa" w:w="1728"/>
          </w:tcPr>
          <w:p>
            <w:r>
              <w:t>Dandan</w:t>
            </w:r>
          </w:p>
        </w:tc>
        <w:tc>
          <w:tcPr>
            <w:tcW w:type="dxa" w:w="1728"/>
          </w:tcPr>
          <w:p>
            <w:r>
              <w:t>Xu</w:t>
            </w:r>
          </w:p>
        </w:tc>
        <w:tc>
          <w:tcPr>
            <w:tcW w:type="dxa" w:w="1728"/>
          </w:tcPr>
          <w:p>
            <w:r>
              <w:t>Institute for Advanced Study, Tsinghua University</w:t>
            </w:r>
          </w:p>
        </w:tc>
        <w:tc>
          <w:tcPr>
            <w:tcW w:type="dxa" w:w="1728"/>
          </w:tcPr>
          <w:p>
            <w:r>
              <w:t>dandanxu@mail.tsinghua.edu.cn</w:t>
            </w:r>
          </w:p>
        </w:tc>
      </w:tr>
      <w:tr>
        <w:tc>
          <w:tcPr>
            <w:tcW w:type="dxa" w:w="1728"/>
          </w:tcPr>
          <w:p>
            <w:r>
              <w:t>Lucero Danielle</w:t>
            </w:r>
          </w:p>
        </w:tc>
        <w:tc>
          <w:tcPr>
            <w:tcW w:type="dxa" w:w="1728"/>
          </w:tcPr>
          <w:p>
            <w:r>
              <w:t>Danielle</w:t>
            </w:r>
          </w:p>
        </w:tc>
        <w:tc>
          <w:tcPr>
            <w:tcW w:type="dxa" w:w="1728"/>
          </w:tcPr>
          <w:p>
            <w:r>
              <w:t>Lucero</w:t>
            </w:r>
          </w:p>
        </w:tc>
        <w:tc>
          <w:tcPr>
            <w:tcW w:type="dxa" w:w="1728"/>
          </w:tcPr>
          <w:p>
            <w:r>
              <w:t>Virginia Tech</w:t>
            </w:r>
          </w:p>
        </w:tc>
        <w:tc>
          <w:tcPr>
            <w:tcW w:type="dxa" w:w="1728"/>
          </w:tcPr>
          <w:p>
            <w:r>
              <w:t>dlucero1@vt.edu</w:t>
            </w:r>
          </w:p>
        </w:tc>
      </w:tr>
      <w:tr>
        <w:tc>
          <w:tcPr>
            <w:tcW w:type="dxa" w:w="1728"/>
          </w:tcPr>
          <w:p>
            <w:r>
              <w:t>Colombo Dario</w:t>
            </w:r>
          </w:p>
        </w:tc>
        <w:tc>
          <w:tcPr>
            <w:tcW w:type="dxa" w:w="1728"/>
          </w:tcPr>
          <w:p>
            <w:r>
              <w:t>Dario</w:t>
            </w:r>
          </w:p>
        </w:tc>
        <w:tc>
          <w:tcPr>
            <w:tcW w:type="dxa" w:w="1728"/>
          </w:tcPr>
          <w:p>
            <w:r>
              <w:t>Colombo</w:t>
            </w:r>
          </w:p>
        </w:tc>
        <w:tc>
          <w:tcPr>
            <w:tcW w:type="dxa" w:w="1728"/>
          </w:tcPr>
          <w:p>
            <w:r>
              <w:t>Max Planck Institute for Radio Astronomy</w:t>
            </w:r>
          </w:p>
        </w:tc>
        <w:tc>
          <w:tcPr>
            <w:tcW w:type="dxa" w:w="1728"/>
          </w:tcPr>
          <w:p>
            <w:r>
              <w:t>dcolombo@mpifr-bonn.mpg.de</w:t>
            </w:r>
          </w:p>
        </w:tc>
      </w:tr>
      <w:tr>
        <w:tc>
          <w:tcPr>
            <w:tcW w:type="dxa" w:w="1728"/>
          </w:tcPr>
          <w:p>
            <w:r>
              <w:t>Bisht Devendra</w:t>
            </w:r>
          </w:p>
        </w:tc>
        <w:tc>
          <w:tcPr>
            <w:tcW w:type="dxa" w:w="1728"/>
          </w:tcPr>
          <w:p>
            <w:r>
              <w:t>Devendra</w:t>
            </w:r>
          </w:p>
        </w:tc>
        <w:tc>
          <w:tcPr>
            <w:tcW w:type="dxa" w:w="1728"/>
          </w:tcPr>
          <w:p>
            <w:r>
              <w:t>Bisht</w:t>
            </w:r>
          </w:p>
        </w:tc>
        <w:tc>
          <w:tcPr>
            <w:tcW w:type="dxa" w:w="1728"/>
          </w:tcPr>
          <w:p>
            <w:r>
              <w:t>University of Science and Technology of China</w:t>
            </w:r>
          </w:p>
        </w:tc>
        <w:tc>
          <w:tcPr>
            <w:tcW w:type="dxa" w:w="1728"/>
          </w:tcPr>
          <w:p>
            <w:r>
              <w:t>dbisht@ustc.edu.cn</w:t>
            </w:r>
          </w:p>
        </w:tc>
      </w:tr>
      <w:tr>
        <w:tc>
          <w:tcPr>
            <w:tcW w:type="dxa" w:w="1728"/>
          </w:tcPr>
          <w:p>
            <w:r>
              <w:t>Gadotti Dimitri</w:t>
            </w:r>
          </w:p>
        </w:tc>
        <w:tc>
          <w:tcPr>
            <w:tcW w:type="dxa" w:w="1728"/>
          </w:tcPr>
          <w:p>
            <w:r>
              <w:t>Dimitri</w:t>
            </w:r>
          </w:p>
        </w:tc>
        <w:tc>
          <w:tcPr>
            <w:tcW w:type="dxa" w:w="1728"/>
          </w:tcPr>
          <w:p>
            <w:r>
              <w:t>Gadotti</w:t>
            </w:r>
          </w:p>
        </w:tc>
        <w:tc>
          <w:tcPr>
            <w:tcW w:type="dxa" w:w="1728"/>
          </w:tcPr>
          <w:p>
            <w:r>
              <w:t>European Southern Observatory (ESO)</w:t>
            </w:r>
          </w:p>
        </w:tc>
        <w:tc>
          <w:tcPr>
            <w:tcW w:type="dxa" w:w="1728"/>
          </w:tcPr>
          <w:p>
            <w:r>
              <w:t>dgadotti@eso.org</w:t>
            </w:r>
          </w:p>
        </w:tc>
      </w:tr>
      <w:tr>
        <w:tc>
          <w:tcPr>
            <w:tcW w:type="dxa" w:w="1728"/>
          </w:tcPr>
          <w:p>
            <w:r>
              <w:t>Lin Douglas</w:t>
            </w:r>
          </w:p>
        </w:tc>
        <w:tc>
          <w:tcPr>
            <w:tcW w:type="dxa" w:w="1728"/>
          </w:tcPr>
          <w:p>
            <w:r>
              <w:t>Douglas</w:t>
            </w:r>
          </w:p>
        </w:tc>
        <w:tc>
          <w:tcPr>
            <w:tcW w:type="dxa" w:w="1728"/>
          </w:tcPr>
          <w:p>
            <w:r>
              <w:t>Lin</w:t>
            </w:r>
          </w:p>
        </w:tc>
        <w:tc>
          <w:tcPr>
            <w:tcW w:type="dxa" w:w="1728"/>
          </w:tcPr>
          <w:p>
            <w:r>
              <w:t>University of California Santa Cruz, Tsinghua University</w:t>
            </w:r>
          </w:p>
        </w:tc>
        <w:tc>
          <w:tcPr>
            <w:tcW w:type="dxa" w:w="1728"/>
          </w:tcPr>
          <w:p>
            <w:r>
              <w:t>lin@ucolick.org</w:t>
            </w:r>
          </w:p>
        </w:tc>
      </w:tr>
      <w:tr>
        <w:tc>
          <w:tcPr>
            <w:tcW w:type="dxa" w:w="1728"/>
          </w:tcPr>
          <w:p>
            <w:r>
              <w:t>Di Teodoro Enrico</w:t>
            </w:r>
          </w:p>
        </w:tc>
        <w:tc>
          <w:tcPr>
            <w:tcW w:type="dxa" w:w="1728"/>
          </w:tcPr>
          <w:p>
            <w:r>
              <w:t>Enrico</w:t>
            </w:r>
          </w:p>
        </w:tc>
        <w:tc>
          <w:tcPr>
            <w:tcW w:type="dxa" w:w="1728"/>
          </w:tcPr>
          <w:p>
            <w:r>
              <w:t>Di Teodoro</w:t>
            </w:r>
          </w:p>
        </w:tc>
        <w:tc>
          <w:tcPr>
            <w:tcW w:type="dxa" w:w="1728"/>
          </w:tcPr>
          <w:p>
            <w:r>
              <w:t>Australian National University</w:t>
            </w:r>
          </w:p>
        </w:tc>
        <w:tc>
          <w:tcPr>
            <w:tcW w:type="dxa" w:w="1728"/>
          </w:tcPr>
          <w:p>
            <w:r>
              <w:t>enrico.diteodoro@anu.edu.au</w:t>
            </w:r>
          </w:p>
        </w:tc>
      </w:tr>
      <w:tr>
        <w:tc>
          <w:tcPr>
            <w:tcW w:type="dxa" w:w="1728"/>
          </w:tcPr>
          <w:p>
            <w:r>
              <w:t>Vasiliev Eugene</w:t>
            </w:r>
          </w:p>
        </w:tc>
        <w:tc>
          <w:tcPr>
            <w:tcW w:type="dxa" w:w="1728"/>
          </w:tcPr>
          <w:p>
            <w:r>
              <w:t>Eugene</w:t>
            </w:r>
          </w:p>
        </w:tc>
        <w:tc>
          <w:tcPr>
            <w:tcW w:type="dxa" w:w="1728"/>
          </w:tcPr>
          <w:p>
            <w:r>
              <w:t>Vasiliev</w:t>
            </w:r>
          </w:p>
        </w:tc>
        <w:tc>
          <w:tcPr>
            <w:tcW w:type="dxa" w:w="1728"/>
          </w:tcPr>
          <w:p>
            <w:r>
              <w:t>Institute of Astronomy, Cambridge</w:t>
            </w:r>
          </w:p>
        </w:tc>
        <w:tc>
          <w:tcPr>
            <w:tcW w:type="dxa" w:w="1728"/>
          </w:tcPr>
          <w:p>
            <w:r>
              <w:t>eugvas@lpi.ru</w:t>
            </w:r>
          </w:p>
        </w:tc>
      </w:tr>
      <w:tr>
        <w:tc>
          <w:tcPr>
            <w:tcW w:type="dxa" w:w="1728"/>
          </w:tcPr>
          <w:p>
            <w:r>
              <w:t>Lokas Ewa</w:t>
            </w:r>
          </w:p>
        </w:tc>
        <w:tc>
          <w:tcPr>
            <w:tcW w:type="dxa" w:w="1728"/>
          </w:tcPr>
          <w:p>
            <w:r>
              <w:t>Ewa</w:t>
            </w:r>
          </w:p>
        </w:tc>
        <w:tc>
          <w:tcPr>
            <w:tcW w:type="dxa" w:w="1728"/>
          </w:tcPr>
          <w:p>
            <w:r>
              <w:t>Lokas</w:t>
            </w:r>
          </w:p>
        </w:tc>
        <w:tc>
          <w:tcPr>
            <w:tcW w:type="dxa" w:w="1728"/>
          </w:tcPr>
          <w:p>
            <w:r>
              <w:t>Copernicus Center</w:t>
            </w:r>
          </w:p>
        </w:tc>
        <w:tc>
          <w:tcPr>
            <w:tcW w:type="dxa" w:w="1728"/>
          </w:tcPr>
          <w:p>
            <w:r>
              <w:t>lokas@camk.edu.pl</w:t>
            </w:r>
          </w:p>
        </w:tc>
      </w:tr>
      <w:tr>
        <w:tc>
          <w:tcPr>
            <w:tcW w:type="dxa" w:w="1728"/>
          </w:tcPr>
          <w:p>
            <w:r>
              <w:t>Lelli Federico</w:t>
            </w:r>
          </w:p>
        </w:tc>
        <w:tc>
          <w:tcPr>
            <w:tcW w:type="dxa" w:w="1728"/>
          </w:tcPr>
          <w:p>
            <w:r>
              <w:t>Federico</w:t>
            </w:r>
          </w:p>
        </w:tc>
        <w:tc>
          <w:tcPr>
            <w:tcW w:type="dxa" w:w="1728"/>
          </w:tcPr>
          <w:p>
            <w:r>
              <w:t>Lelli</w:t>
            </w:r>
          </w:p>
        </w:tc>
        <w:tc>
          <w:tcPr>
            <w:tcW w:type="dxa" w:w="1728"/>
          </w:tcPr>
          <w:p>
            <w:r>
              <w:t>European Southern Observatory (ESO)</w:t>
            </w:r>
          </w:p>
        </w:tc>
        <w:tc>
          <w:tcPr>
            <w:tcW w:type="dxa" w:w="1728"/>
          </w:tcPr>
          <w:p>
            <w:r>
              <w:t>flelli@eso.org</w:t>
            </w:r>
          </w:p>
        </w:tc>
      </w:tr>
      <w:tr>
        <w:tc>
          <w:tcPr>
            <w:tcW w:type="dxa" w:w="1728"/>
          </w:tcPr>
          <w:p>
            <w:r>
              <w:t>Schulze Felix</w:t>
            </w:r>
          </w:p>
        </w:tc>
        <w:tc>
          <w:tcPr>
            <w:tcW w:type="dxa" w:w="1728"/>
          </w:tcPr>
          <w:p>
            <w:r>
              <w:t>Felix</w:t>
            </w:r>
          </w:p>
        </w:tc>
        <w:tc>
          <w:tcPr>
            <w:tcW w:type="dxa" w:w="1728"/>
          </w:tcPr>
          <w:p>
            <w:r>
              <w:t>Schulze</w:t>
            </w:r>
          </w:p>
        </w:tc>
        <w:tc>
          <w:tcPr>
            <w:tcW w:type="dxa" w:w="1728"/>
          </w:tcPr>
          <w:p>
            <w:r>
              <w:t>Max Planck Institute for Extraterrestrial Physics</w:t>
            </w:r>
          </w:p>
        </w:tc>
        <w:tc>
          <w:tcPr>
            <w:tcW w:type="dxa" w:w="1728"/>
          </w:tcPr>
          <w:p>
            <w:r>
              <w:t>fschulze@usm.lmu.de</w:t>
            </w:r>
          </w:p>
        </w:tc>
      </w:tr>
      <w:tr>
        <w:tc>
          <w:tcPr>
            <w:tcW w:type="dxa" w:w="1728"/>
          </w:tcPr>
          <w:p>
            <w:r>
              <w:t>Fragkoudi Francesca</w:t>
            </w:r>
          </w:p>
        </w:tc>
        <w:tc>
          <w:tcPr>
            <w:tcW w:type="dxa" w:w="1728"/>
          </w:tcPr>
          <w:p>
            <w:r>
              <w:t>Francesca</w:t>
            </w:r>
          </w:p>
        </w:tc>
        <w:tc>
          <w:tcPr>
            <w:tcW w:type="dxa" w:w="1728"/>
          </w:tcPr>
          <w:p>
            <w:r>
              <w:t>Fragkoudi</w:t>
            </w:r>
          </w:p>
        </w:tc>
        <w:tc>
          <w:tcPr>
            <w:tcW w:type="dxa" w:w="1728"/>
          </w:tcPr>
          <w:p>
            <w:r>
              <w:t>Max Planck Institute for Astrophysics</w:t>
            </w:r>
          </w:p>
        </w:tc>
        <w:tc>
          <w:tcPr>
            <w:tcW w:type="dxa" w:w="1728"/>
          </w:tcPr>
          <w:p>
            <w:r>
              <w:t>ffrag@mpa-garching.mpg.de</w:t>
            </w:r>
          </w:p>
        </w:tc>
      </w:tr>
      <w:tr>
        <w:tc>
          <w:tcPr>
            <w:tcW w:type="dxa" w:w="1728"/>
          </w:tcPr>
          <w:p>
            <w:r>
              <w:t>Combes Francoise</w:t>
            </w:r>
          </w:p>
        </w:tc>
        <w:tc>
          <w:tcPr>
            <w:tcW w:type="dxa" w:w="1728"/>
          </w:tcPr>
          <w:p>
            <w:r>
              <w:t>Francoise</w:t>
            </w:r>
          </w:p>
        </w:tc>
        <w:tc>
          <w:tcPr>
            <w:tcW w:type="dxa" w:w="1728"/>
          </w:tcPr>
          <w:p>
            <w:r>
              <w:t>Combes</w:t>
            </w:r>
          </w:p>
        </w:tc>
        <w:tc>
          <w:tcPr>
            <w:tcW w:type="dxa" w:w="1728"/>
          </w:tcPr>
          <w:p>
            <w:r>
              <w:t>Paris Observatory</w:t>
            </w:r>
          </w:p>
        </w:tc>
        <w:tc>
          <w:tcPr>
            <w:tcW w:type="dxa" w:w="1728"/>
          </w:tcPr>
          <w:p>
            <w:r>
              <w:t>francoise.combes@obspm.fr</w:t>
            </w:r>
          </w:p>
        </w:tc>
      </w:tr>
      <w:tr>
        <w:tc>
          <w:tcPr>
            <w:tcW w:type="dxa" w:w="1728"/>
          </w:tcPr>
          <w:p>
            <w:r>
              <w:t>Xiaoting Fu</w:t>
            </w:r>
          </w:p>
        </w:tc>
        <w:tc>
          <w:tcPr>
            <w:tcW w:type="dxa" w:w="1728"/>
          </w:tcPr>
          <w:p>
            <w:r>
              <w:t>Fu</w:t>
            </w:r>
          </w:p>
        </w:tc>
        <w:tc>
          <w:tcPr>
            <w:tcW w:type="dxa" w:w="1728"/>
          </w:tcPr>
          <w:p>
            <w:r>
              <w:t>Xiaoting</w:t>
            </w:r>
          </w:p>
        </w:tc>
        <w:tc>
          <w:tcPr>
            <w:tcW w:type="dxa" w:w="1728"/>
          </w:tcPr>
          <w:p>
            <w:r>
              <w:t>KIAA, Peking University</w:t>
            </w:r>
          </w:p>
        </w:tc>
        <w:tc>
          <w:tcPr>
            <w:tcW w:type="dxa" w:w="1728"/>
          </w:tcPr>
          <w:p>
            <w:r>
              <w:t>xiaoting.fu@unibo.it</w:t>
            </w:r>
          </w:p>
        </w:tc>
      </w:tr>
      <w:tr>
        <w:tc>
          <w:tcPr>
            <w:tcW w:type="dxa" w:w="1728"/>
          </w:tcPr>
          <w:p>
            <w:r>
              <w:t>Martinez-Bautista Gerardo</w:t>
            </w:r>
          </w:p>
        </w:tc>
        <w:tc>
          <w:tcPr>
            <w:tcW w:type="dxa" w:w="1728"/>
          </w:tcPr>
          <w:p>
            <w:r>
              <w:t>Gerardo</w:t>
            </w:r>
          </w:p>
        </w:tc>
        <w:tc>
          <w:tcPr>
            <w:tcW w:type="dxa" w:w="1728"/>
          </w:tcPr>
          <w:p>
            <w:r>
              <w:t>Martinez-Bautista</w:t>
            </w:r>
          </w:p>
        </w:tc>
        <w:tc>
          <w:tcPr>
            <w:tcW w:type="dxa" w:w="1728"/>
          </w:tcPr>
          <w:p>
            <w:r>
              <w:t>Institute of Astronomy, UNAM</w:t>
            </w:r>
          </w:p>
        </w:tc>
        <w:tc>
          <w:tcPr>
            <w:tcW w:type="dxa" w:w="1728"/>
          </w:tcPr>
          <w:p>
            <w:r>
              <w:t>gmartinez@astro.unam.mx</w:t>
            </w:r>
          </w:p>
        </w:tc>
      </w:tr>
      <w:tr>
        <w:tc>
          <w:tcPr>
            <w:tcW w:type="dxa" w:w="1728"/>
          </w:tcPr>
          <w:p>
            <w:r>
              <w:t>Iorio Giuliano</w:t>
            </w:r>
          </w:p>
        </w:tc>
        <w:tc>
          <w:tcPr>
            <w:tcW w:type="dxa" w:w="1728"/>
          </w:tcPr>
          <w:p>
            <w:r>
              <w:t>Giuliano</w:t>
            </w:r>
          </w:p>
        </w:tc>
        <w:tc>
          <w:tcPr>
            <w:tcW w:type="dxa" w:w="1728"/>
          </w:tcPr>
          <w:p>
            <w:r>
              <w:t>Iorio</w:t>
            </w:r>
          </w:p>
        </w:tc>
        <w:tc>
          <w:tcPr>
            <w:tcW w:type="dxa" w:w="1728"/>
          </w:tcPr>
          <w:p>
            <w:r>
              <w:t>University of Cambridge</w:t>
            </w:r>
          </w:p>
        </w:tc>
        <w:tc>
          <w:tcPr>
            <w:tcW w:type="dxa" w:w="1728"/>
          </w:tcPr>
          <w:p>
            <w:r>
              <w:t>giuliano.iorio89@gmail.com</w:t>
            </w:r>
          </w:p>
        </w:tc>
      </w:tr>
      <w:tr>
        <w:tc>
          <w:tcPr>
            <w:tcW w:type="dxa" w:w="1728"/>
          </w:tcPr>
          <w:p>
            <w:r>
              <w:t>Iorio Giuliano</w:t>
            </w:r>
          </w:p>
        </w:tc>
        <w:tc>
          <w:tcPr>
            <w:tcW w:type="dxa" w:w="1728"/>
          </w:tcPr>
          <w:p>
            <w:r>
              <w:t>Giuliano</w:t>
            </w:r>
          </w:p>
        </w:tc>
        <w:tc>
          <w:tcPr>
            <w:tcW w:type="dxa" w:w="1728"/>
          </w:tcPr>
          <w:p>
            <w:r>
              <w:t>Iorio</w:t>
            </w:r>
          </w:p>
        </w:tc>
        <w:tc>
          <w:tcPr>
            <w:tcW w:type="dxa" w:w="1728"/>
          </w:tcPr>
          <w:p>
            <w:r>
              <w:t>University of Cambridge</w:t>
            </w:r>
          </w:p>
        </w:tc>
        <w:tc>
          <w:tcPr>
            <w:tcW w:type="dxa" w:w="1728"/>
          </w:tcPr>
          <w:p>
            <w:r>
              <w:t>giuliano.iorio89@gmail.com</w:t>
            </w:r>
          </w:p>
        </w:tc>
      </w:tr>
      <w:tr>
        <w:tc>
          <w:tcPr>
            <w:tcW w:type="dxa" w:w="1728"/>
          </w:tcPr>
          <w:p>
            <w:r>
              <w:t>Iorio Giuliano</w:t>
            </w:r>
          </w:p>
        </w:tc>
        <w:tc>
          <w:tcPr>
            <w:tcW w:type="dxa" w:w="1728"/>
          </w:tcPr>
          <w:p>
            <w:r>
              <w:t>Giuliano</w:t>
            </w:r>
          </w:p>
        </w:tc>
        <w:tc>
          <w:tcPr>
            <w:tcW w:type="dxa" w:w="1728"/>
          </w:tcPr>
          <w:p>
            <w:r>
              <w:t>Iorio</w:t>
            </w:r>
          </w:p>
        </w:tc>
        <w:tc>
          <w:tcPr>
            <w:tcW w:type="dxa" w:w="1728"/>
          </w:tcPr>
          <w:p>
            <w:r>
              <w:t>University of Cambridge</w:t>
            </w:r>
          </w:p>
        </w:tc>
        <w:tc>
          <w:tcPr>
            <w:tcW w:type="dxa" w:w="1728"/>
          </w:tcPr>
          <w:p>
            <w:r>
              <w:t>giuliano.iorio89@gmail.com</w:t>
            </w:r>
          </w:p>
        </w:tc>
      </w:tr>
      <w:tr>
        <w:tc>
          <w:tcPr>
            <w:tcW w:type="dxa" w:w="1728"/>
          </w:tcPr>
          <w:p>
            <w:r>
              <w:t>Besla Gurtina</w:t>
            </w:r>
          </w:p>
        </w:tc>
        <w:tc>
          <w:tcPr>
            <w:tcW w:type="dxa" w:w="1728"/>
          </w:tcPr>
          <w:p>
            <w:r>
              <w:t>Gurtina</w:t>
            </w:r>
          </w:p>
        </w:tc>
        <w:tc>
          <w:tcPr>
            <w:tcW w:type="dxa" w:w="1728"/>
          </w:tcPr>
          <w:p>
            <w:r>
              <w:t>Besla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gbesla@email.arizona.edu</w:t>
            </w:r>
          </w:p>
        </w:tc>
      </w:tr>
      <w:tr>
        <w:tc>
          <w:tcPr>
            <w:tcW w:type="dxa" w:w="1728"/>
          </w:tcPr>
          <w:p>
            <w:r>
              <w:t>Myeong GyuChul</w:t>
            </w:r>
          </w:p>
        </w:tc>
        <w:tc>
          <w:tcPr>
            <w:tcW w:type="dxa" w:w="1728"/>
          </w:tcPr>
          <w:p>
            <w:r>
              <w:t>GyuChul</w:t>
            </w:r>
          </w:p>
        </w:tc>
        <w:tc>
          <w:tcPr>
            <w:tcW w:type="dxa" w:w="1728"/>
          </w:tcPr>
          <w:p>
            <w:r>
              <w:t>Myeong</w:t>
            </w:r>
          </w:p>
        </w:tc>
        <w:tc>
          <w:tcPr>
            <w:tcW w:type="dxa" w:w="1728"/>
          </w:tcPr>
          <w:p>
            <w:r>
              <w:t>Institute of Astronomy, Cambridge University</w:t>
            </w:r>
          </w:p>
        </w:tc>
        <w:tc>
          <w:tcPr>
            <w:tcW w:type="dxa" w:w="1728"/>
          </w:tcPr>
          <w:p>
            <w:r>
              <w:t>gm564@cam.ac.uk</w:t>
            </w:r>
          </w:p>
        </w:tc>
      </w:tr>
      <w:tr>
        <w:tc>
          <w:tcPr>
            <w:tcW w:type="dxa" w:w="1728"/>
          </w:tcPr>
          <w:p>
            <w:r>
              <w:t>Tian Hao</w:t>
            </w:r>
          </w:p>
        </w:tc>
        <w:tc>
          <w:tcPr>
            <w:tcW w:type="dxa" w:w="1728"/>
          </w:tcPr>
          <w:p>
            <w:r>
              <w:t>Hao</w:t>
            </w:r>
          </w:p>
        </w:tc>
        <w:tc>
          <w:tcPr>
            <w:tcW w:type="dxa" w:w="1728"/>
          </w:tcPr>
          <w:p>
            <w:r>
              <w:t>Tian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tianhao@nao.cas.cn</w:t>
            </w:r>
          </w:p>
        </w:tc>
      </w:tr>
      <w:tr>
        <w:tc>
          <w:tcPr>
            <w:tcW w:type="dxa" w:w="1728"/>
          </w:tcPr>
          <w:p>
            <w:r>
              <w:t>Kamdar Harshil</w:t>
            </w:r>
          </w:p>
        </w:tc>
        <w:tc>
          <w:tcPr>
            <w:tcW w:type="dxa" w:w="1728"/>
          </w:tcPr>
          <w:p>
            <w:r>
              <w:t>Harshil</w:t>
            </w:r>
          </w:p>
        </w:tc>
        <w:tc>
          <w:tcPr>
            <w:tcW w:type="dxa" w:w="1728"/>
          </w:tcPr>
          <w:p>
            <w:r>
              <w:t>Kamdar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harshil.kamdar@cfa.harvard.edu</w:t>
            </w:r>
          </w:p>
        </w:tc>
      </w:tr>
      <w:tr>
        <w:tc>
          <w:tcPr>
            <w:tcW w:type="dxa" w:w="1728"/>
          </w:tcPr>
          <w:p>
            <w:r>
              <w:t>Newberg Heidi</w:t>
            </w:r>
          </w:p>
        </w:tc>
        <w:tc>
          <w:tcPr>
            <w:tcW w:type="dxa" w:w="1728"/>
          </w:tcPr>
          <w:p>
            <w:r>
              <w:t>Heidi</w:t>
            </w:r>
          </w:p>
        </w:tc>
        <w:tc>
          <w:tcPr>
            <w:tcW w:type="dxa" w:w="1728"/>
          </w:tcPr>
          <w:p>
            <w:r>
              <w:t>Newberg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newbeh@rpi.edu</w:t>
            </w:r>
          </w:p>
        </w:tc>
      </w:tr>
      <w:tr>
        <w:tc>
          <w:tcPr>
            <w:tcW w:type="dxa" w:w="1728"/>
          </w:tcPr>
          <w:p>
            <w:r>
              <w:t>Perez Isabel</w:t>
            </w:r>
          </w:p>
        </w:tc>
        <w:tc>
          <w:tcPr>
            <w:tcW w:type="dxa" w:w="1728"/>
          </w:tcPr>
          <w:p>
            <w:r>
              <w:t>Isabel</w:t>
            </w:r>
          </w:p>
        </w:tc>
        <w:tc>
          <w:tcPr>
            <w:tcW w:type="dxa" w:w="1728"/>
          </w:tcPr>
          <w:p>
            <w:r>
              <w:t>Perez</w:t>
            </w:r>
          </w:p>
        </w:tc>
        <w:tc>
          <w:tcPr>
            <w:tcW w:type="dxa" w:w="1728"/>
          </w:tcPr>
          <w:p>
            <w:r>
              <w:t>Universidad de Granada</w:t>
            </w:r>
          </w:p>
        </w:tc>
        <w:tc>
          <w:tcPr>
            <w:tcW w:type="dxa" w:w="1728"/>
          </w:tcPr>
          <w:p>
            <w:r>
              <w:t>isa@ugr.es</w:t>
            </w:r>
          </w:p>
        </w:tc>
      </w:tr>
      <w:tr>
        <w:tc>
          <w:tcPr>
            <w:tcW w:type="dxa" w:w="1728"/>
          </w:tcPr>
          <w:p>
            <w:r>
              <w:t>FUENTES-CARRERA ISAURA</w:t>
            </w:r>
          </w:p>
        </w:tc>
        <w:tc>
          <w:tcPr>
            <w:tcW w:type="dxa" w:w="1728"/>
          </w:tcPr>
          <w:p>
            <w:r>
              <w:t>ISAURA</w:t>
            </w:r>
          </w:p>
        </w:tc>
        <w:tc>
          <w:tcPr>
            <w:tcW w:type="dxa" w:w="1728"/>
          </w:tcPr>
          <w:p>
            <w:r>
              <w:t>FUENTES-CARRERA</w:t>
            </w:r>
          </w:p>
        </w:tc>
        <w:tc>
          <w:tcPr>
            <w:tcW w:type="dxa" w:w="1728"/>
          </w:tcPr>
          <w:p>
            <w:r>
              <w:t>ESFM, INSTITUTO POLITECNICO NACIONAL</w:t>
            </w:r>
          </w:p>
        </w:tc>
        <w:tc>
          <w:tcPr>
            <w:tcW w:type="dxa" w:w="1728"/>
          </w:tcPr>
          <w:p>
            <w:r>
              <w:t>isaura.fuentescarrera@gmail.com</w:t>
            </w:r>
          </w:p>
        </w:tc>
      </w:tr>
      <w:tr>
        <w:tc>
          <w:tcPr>
            <w:tcW w:type="dxa" w:w="1728"/>
          </w:tcPr>
          <w:p>
            <w:r>
              <w:t>Mendez-Abreu Jairo</w:t>
            </w:r>
          </w:p>
        </w:tc>
        <w:tc>
          <w:tcPr>
            <w:tcW w:type="dxa" w:w="1728"/>
          </w:tcPr>
          <w:p>
            <w:r>
              <w:t>Jairo</w:t>
            </w:r>
          </w:p>
        </w:tc>
        <w:tc>
          <w:tcPr>
            <w:tcW w:type="dxa" w:w="1728"/>
          </w:tcPr>
          <w:p>
            <w:r>
              <w:t>Mendez-Abreu</w:t>
            </w:r>
          </w:p>
        </w:tc>
        <w:tc>
          <w:tcPr>
            <w:tcW w:type="dxa" w:w="1728"/>
          </w:tcPr>
          <w:p>
            <w:r>
              <w:t>Instituto de Astrofisica de Canarias</w:t>
            </w:r>
          </w:p>
        </w:tc>
        <w:tc>
          <w:tcPr>
            <w:tcW w:type="dxa" w:w="1728"/>
          </w:tcPr>
          <w:p>
            <w:r>
              <w:t>jairomendezabreu@gmail.com</w:t>
            </w:r>
          </w:p>
        </w:tc>
      </w:tr>
      <w:tr>
        <w:tc>
          <w:tcPr>
            <w:tcW w:type="dxa" w:w="1728"/>
          </w:tcPr>
          <w:p>
            <w:r>
              <w:t>Binney James</w:t>
            </w:r>
          </w:p>
        </w:tc>
        <w:tc>
          <w:tcPr>
            <w:tcW w:type="dxa" w:w="1728"/>
          </w:tcPr>
          <w:p>
            <w:r>
              <w:t>James</w:t>
            </w:r>
          </w:p>
        </w:tc>
        <w:tc>
          <w:tcPr>
            <w:tcW w:type="dxa" w:w="1728"/>
          </w:tcPr>
          <w:p>
            <w:r>
              <w:t>Binney</w:t>
            </w:r>
          </w:p>
        </w:tc>
        <w:tc>
          <w:tcPr>
            <w:tcW w:type="dxa" w:w="1728"/>
          </w:tcPr>
          <w:p>
            <w:r>
              <w:t>University of Oxford</w:t>
            </w:r>
          </w:p>
        </w:tc>
        <w:tc>
          <w:tcPr>
            <w:tcW w:type="dxa" w:w="1728"/>
          </w:tcPr>
          <w:p>
            <w:r>
              <w:t>binney@physics.ox.ac.uk</w:t>
            </w:r>
          </w:p>
        </w:tc>
      </w:tr>
      <w:tr>
        <w:tc>
          <w:tcPr>
            <w:tcW w:type="dxa" w:w="1728"/>
          </w:tcPr>
          <w:p>
            <w:r>
              <w:t>Grady James</w:t>
            </w:r>
          </w:p>
        </w:tc>
        <w:tc>
          <w:tcPr>
            <w:tcW w:type="dxa" w:w="1728"/>
          </w:tcPr>
          <w:p>
            <w:r>
              <w:t>James</w:t>
            </w:r>
          </w:p>
        </w:tc>
        <w:tc>
          <w:tcPr>
            <w:tcW w:type="dxa" w:w="1728"/>
          </w:tcPr>
          <w:p>
            <w:r>
              <w:t>Grady</w:t>
            </w:r>
          </w:p>
        </w:tc>
        <w:tc>
          <w:tcPr>
            <w:tcW w:type="dxa" w:w="1728"/>
          </w:tcPr>
          <w:p>
            <w:r>
              <w:t>Institute of Astronomy, Cambridge</w:t>
            </w:r>
          </w:p>
        </w:tc>
        <w:tc>
          <w:tcPr>
            <w:tcW w:type="dxa" w:w="1728"/>
          </w:tcPr>
          <w:p>
            <w:r>
              <w:t>jrg71@cam.ac.uk</w:t>
            </w:r>
          </w:p>
        </w:tc>
      </w:tr>
      <w:tr>
        <w:tc>
          <w:tcPr>
            <w:tcW w:type="dxa" w:w="1728"/>
          </w:tcPr>
          <w:p>
            <w:r>
              <w:t>Malla Thakuri Janak Ratna</w:t>
            </w:r>
          </w:p>
        </w:tc>
        <w:tc>
          <w:tcPr>
            <w:tcW w:type="dxa" w:w="1728"/>
          </w:tcPr>
          <w:p>
            <w:r>
              <w:t>Janak Ratna</w:t>
            </w:r>
          </w:p>
        </w:tc>
        <w:tc>
          <w:tcPr>
            <w:tcW w:type="dxa" w:w="1728"/>
          </w:tcPr>
          <w:p>
            <w:r>
              <w:t>Malla Thakuri</w:t>
            </w:r>
          </w:p>
        </w:tc>
        <w:tc>
          <w:tcPr>
            <w:tcW w:type="dxa" w:w="1728"/>
          </w:tcPr>
          <w:p>
            <w:r>
              <w:t>Central Department of Physics, TU</w:t>
            </w:r>
          </w:p>
        </w:tc>
        <w:tc>
          <w:tcPr>
            <w:tcW w:type="dxa" w:w="1728"/>
          </w:tcPr>
          <w:p>
            <w:r>
              <w:t>janak_malla@yahoo.com</w:t>
            </w:r>
          </w:p>
        </w:tc>
      </w:tr>
      <w:tr>
        <w:tc>
          <w:tcPr>
            <w:tcW w:type="dxa" w:w="1728"/>
          </w:tcPr>
          <w:p>
            <w:r>
              <w:t>Sanders Jason</w:t>
            </w:r>
          </w:p>
        </w:tc>
        <w:tc>
          <w:tcPr>
            <w:tcW w:type="dxa" w:w="1728"/>
          </w:tcPr>
          <w:p>
            <w:r>
              <w:t>Jason</w:t>
            </w:r>
          </w:p>
        </w:tc>
        <w:tc>
          <w:tcPr>
            <w:tcW w:type="dxa" w:w="1728"/>
          </w:tcPr>
          <w:p>
            <w:r>
              <w:t>Sanders</w:t>
            </w:r>
          </w:p>
        </w:tc>
        <w:tc>
          <w:tcPr>
            <w:tcW w:type="dxa" w:w="1728"/>
          </w:tcPr>
          <w:p>
            <w:r>
              <w:t>Institute of Astronomy, University of Cambridge</w:t>
            </w:r>
          </w:p>
        </w:tc>
        <w:tc>
          <w:tcPr>
            <w:tcW w:type="dxa" w:w="1728"/>
          </w:tcPr>
          <w:p>
            <w:r>
              <w:t>jls@ast.cam.ac.uk</w:t>
            </w:r>
          </w:p>
        </w:tc>
      </w:tr>
      <w:tr>
        <w:tc>
          <w:tcPr>
            <w:tcW w:type="dxa" w:w="1728"/>
          </w:tcPr>
          <w:p>
            <w:r>
              <w:t>Minniti Javier</w:t>
            </w:r>
          </w:p>
        </w:tc>
        <w:tc>
          <w:tcPr>
            <w:tcW w:type="dxa" w:w="1728"/>
          </w:tcPr>
          <w:p>
            <w:r>
              <w:t>Javier</w:t>
            </w:r>
          </w:p>
        </w:tc>
        <w:tc>
          <w:tcPr>
            <w:tcW w:type="dxa" w:w="1728"/>
          </w:tcPr>
          <w:p>
            <w:r>
              <w:t>Minniti</w:t>
            </w:r>
          </w:p>
        </w:tc>
        <w:tc>
          <w:tcPr>
            <w:tcW w:type="dxa" w:w="1728"/>
          </w:tcPr>
          <w:p>
            <w:r>
              <w:t>ESO - PUC, Chile</w:t>
            </w:r>
          </w:p>
        </w:tc>
        <w:tc>
          <w:tcPr>
            <w:tcW w:type="dxa" w:w="1728"/>
          </w:tcPr>
          <w:p>
            <w:r>
              <w:t>javiminniti@gmail.com</w:t>
            </w:r>
          </w:p>
        </w:tc>
      </w:tr>
      <w:tr>
        <w:tc>
          <w:tcPr>
            <w:tcW w:type="dxa" w:w="1728"/>
          </w:tcPr>
          <w:p>
            <w:r>
              <w:t>Salomon Jean-Baptiste</w:t>
            </w:r>
          </w:p>
        </w:tc>
        <w:tc>
          <w:tcPr>
            <w:tcW w:type="dxa" w:w="1728"/>
          </w:tcPr>
          <w:p>
            <w:r>
              <w:t>Jean-Baptiste</w:t>
            </w:r>
          </w:p>
        </w:tc>
        <w:tc>
          <w:tcPr>
            <w:tcW w:type="dxa" w:w="1728"/>
          </w:tcPr>
          <w:p>
            <w:r>
              <w:t>Salomon</w:t>
            </w:r>
          </w:p>
        </w:tc>
        <w:tc>
          <w:tcPr>
            <w:tcW w:type="dxa" w:w="1728"/>
          </w:tcPr>
          <w:p>
            <w:r>
              <w:t>Observatoire de Besançon (UTINAM)</w:t>
            </w:r>
          </w:p>
        </w:tc>
        <w:tc>
          <w:tcPr>
            <w:tcW w:type="dxa" w:w="1728"/>
          </w:tcPr>
          <w:p>
            <w:r>
              <w:t>jean-baptiste.salomon@utinam.cnrs.fr</w:t>
            </w:r>
          </w:p>
        </w:tc>
      </w:tr>
      <w:tr>
        <w:tc>
          <w:tcPr>
            <w:tcW w:type="dxa" w:w="1728"/>
          </w:tcPr>
          <w:p>
            <w:r>
              <w:t>Sellwood Jerry</w:t>
            </w:r>
          </w:p>
        </w:tc>
        <w:tc>
          <w:tcPr>
            <w:tcW w:type="dxa" w:w="1728"/>
          </w:tcPr>
          <w:p>
            <w:r>
              <w:t>Jerry</w:t>
            </w:r>
          </w:p>
        </w:tc>
        <w:tc>
          <w:tcPr>
            <w:tcW w:type="dxa" w:w="1728"/>
          </w:tcPr>
          <w:p>
            <w:r>
              <w:t>Sellwood</w:t>
            </w:r>
          </w:p>
        </w:tc>
        <w:tc>
          <w:tcPr>
            <w:tcW w:type="dxa" w:w="1728"/>
          </w:tcPr>
          <w:p>
            <w:r>
              <w:t>Steward Observatory</w:t>
            </w:r>
          </w:p>
        </w:tc>
        <w:tc>
          <w:tcPr>
            <w:tcW w:type="dxa" w:w="1728"/>
          </w:tcPr>
          <w:p>
            <w:r>
              <w:t>sellwood@as.arizona.edu</w:t>
            </w:r>
          </w:p>
        </w:tc>
      </w:tr>
      <w:tr>
        <w:tc>
          <w:tcPr>
            <w:tcW w:type="dxa" w:w="1728"/>
          </w:tcPr>
          <w:p>
            <w:r>
              <w:t>van de Sande Jesse</w:t>
            </w:r>
          </w:p>
        </w:tc>
        <w:tc>
          <w:tcPr>
            <w:tcW w:type="dxa" w:w="1728"/>
          </w:tcPr>
          <w:p>
            <w:r>
              <w:t>Jesse</w:t>
            </w:r>
          </w:p>
        </w:tc>
        <w:tc>
          <w:tcPr>
            <w:tcW w:type="dxa" w:w="1728"/>
          </w:tcPr>
          <w:p>
            <w:r>
              <w:t>van de Sande</w:t>
            </w:r>
          </w:p>
        </w:tc>
        <w:tc>
          <w:tcPr>
            <w:tcW w:type="dxa" w:w="1728"/>
          </w:tcPr>
          <w:p>
            <w:r>
              <w:t>Sydney Institute for Astronomy</w:t>
            </w:r>
          </w:p>
        </w:tc>
        <w:tc>
          <w:tcPr>
            <w:tcW w:type="dxa" w:w="1728"/>
          </w:tcPr>
          <w:p>
            <w:r>
              <w:t>jesse.vandesande@sydney.edu.au</w:t>
            </w:r>
          </w:p>
        </w:tc>
      </w:tr>
      <w:tr>
        <w:tc>
          <w:tcPr>
            <w:tcW w:type="dxa" w:w="1728"/>
          </w:tcPr>
          <w:p>
            <w:r>
              <w:t>Kim Ji Hoon</w:t>
            </w:r>
          </w:p>
        </w:tc>
        <w:tc>
          <w:tcPr>
            <w:tcW w:type="dxa" w:w="1728"/>
          </w:tcPr>
          <w:p>
            <w:r>
              <w:t>Ji Hoon</w:t>
            </w:r>
          </w:p>
        </w:tc>
        <w:tc>
          <w:tcPr>
            <w:tcW w:type="dxa" w:w="1728"/>
          </w:tcPr>
          <w:p>
            <w:r>
              <w:t>Kim</w:t>
            </w:r>
          </w:p>
        </w:tc>
        <w:tc>
          <w:tcPr>
            <w:tcW w:type="dxa" w:w="1728"/>
          </w:tcPr>
          <w:p>
            <w:r>
              <w:t>Subaru Telescope, National Astronomical Observatory of Japan</w:t>
            </w:r>
          </w:p>
        </w:tc>
        <w:tc>
          <w:tcPr>
            <w:tcW w:type="dxa" w:w="1728"/>
          </w:tcPr>
          <w:p>
            <w:r>
              <w:t>jhkim@naoj.org</w:t>
            </w:r>
          </w:p>
        </w:tc>
      </w:tr>
      <w:tr>
        <w:tc>
          <w:tcPr>
            <w:tcW w:type="dxa" w:w="1728"/>
          </w:tcPr>
          <w:p>
            <w:r>
              <w:t>Lian Jianhui</w:t>
            </w:r>
          </w:p>
        </w:tc>
        <w:tc>
          <w:tcPr>
            <w:tcW w:type="dxa" w:w="1728"/>
          </w:tcPr>
          <w:p>
            <w:r>
              <w:t>Jianhui</w:t>
            </w:r>
          </w:p>
        </w:tc>
        <w:tc>
          <w:tcPr>
            <w:tcW w:type="dxa" w:w="1728"/>
          </w:tcPr>
          <w:p>
            <w:r>
              <w:t>Lian</w:t>
            </w:r>
          </w:p>
        </w:tc>
        <w:tc>
          <w:tcPr>
            <w:tcW w:type="dxa" w:w="1728"/>
          </w:tcPr>
          <w:p>
            <w:r>
              <w:t>Univesity of Portsmouth</w:t>
            </w:r>
          </w:p>
        </w:tc>
        <w:tc>
          <w:tcPr>
            <w:tcW w:type="dxa" w:w="1728"/>
          </w:tcPr>
          <w:p>
            <w:r>
              <w:t>jianhui.lian@port.ac.uk</w:t>
            </w:r>
          </w:p>
        </w:tc>
      </w:tr>
      <w:tr>
        <w:tc>
          <w:tcPr>
            <w:tcW w:type="dxa" w:w="1728"/>
          </w:tcPr>
          <w:p>
            <w:r>
              <w:t>Han Jiaxin</w:t>
            </w:r>
          </w:p>
        </w:tc>
        <w:tc>
          <w:tcPr>
            <w:tcW w:type="dxa" w:w="1728"/>
          </w:tcPr>
          <w:p>
            <w:r>
              <w:t>Jiaxin</w:t>
            </w:r>
          </w:p>
        </w:tc>
        <w:tc>
          <w:tcPr>
            <w:tcW w:type="dxa" w:w="1728"/>
          </w:tcPr>
          <w:p>
            <w:r>
              <w:t>Han</w:t>
            </w:r>
          </w:p>
        </w:tc>
        <w:tc>
          <w:tcPr>
            <w:tcW w:type="dxa" w:w="1728"/>
          </w:tcPr>
          <w:p>
            <w:r>
              <w:t>Shanghai Jiao Tong University</w:t>
            </w:r>
          </w:p>
        </w:tc>
        <w:tc>
          <w:tcPr>
            <w:tcW w:type="dxa" w:w="1728"/>
          </w:tcPr>
          <w:p>
            <w:r>
              <w:t>jiaxin.han@sjtu.edu.cn</w:t>
            </w:r>
          </w:p>
        </w:tc>
      </w:tr>
      <w:tr>
        <w:tc>
          <w:tcPr>
            <w:tcW w:type="dxa" w:w="1728"/>
          </w:tcPr>
          <w:p>
            <w:r>
              <w:t>Bovy Jo</w:t>
            </w:r>
          </w:p>
        </w:tc>
        <w:tc>
          <w:tcPr>
            <w:tcW w:type="dxa" w:w="1728"/>
          </w:tcPr>
          <w:p>
            <w:r>
              <w:t>Jo</w:t>
            </w:r>
          </w:p>
        </w:tc>
        <w:tc>
          <w:tcPr>
            <w:tcW w:type="dxa" w:w="1728"/>
          </w:tcPr>
          <w:p>
            <w:r>
              <w:t>Bovy</w:t>
            </w:r>
          </w:p>
        </w:tc>
        <w:tc>
          <w:tcPr>
            <w:tcW w:type="dxa" w:w="1728"/>
          </w:tcPr>
          <w:p>
            <w:r>
              <w:t>University of Toronto</w:t>
            </w:r>
          </w:p>
        </w:tc>
        <w:tc>
          <w:tcPr>
            <w:tcW w:type="dxa" w:w="1728"/>
          </w:tcPr>
          <w:p>
            <w:r>
              <w:t>bovy@astro.utoronto.ca</w:t>
            </w:r>
          </w:p>
        </w:tc>
      </w:tr>
      <w:tr>
        <w:tc>
          <w:tcPr>
            <w:tcW w:type="dxa" w:w="1728"/>
          </w:tcPr>
          <w:p>
            <w:r>
              <w:t>Amarante João A.</w:t>
            </w:r>
          </w:p>
        </w:tc>
        <w:tc>
          <w:tcPr>
            <w:tcW w:type="dxa" w:w="1728"/>
          </w:tcPr>
          <w:p>
            <w:r>
              <w:t>João A.</w:t>
            </w:r>
          </w:p>
        </w:tc>
        <w:tc>
          <w:tcPr>
            <w:tcW w:type="dxa" w:w="1728"/>
          </w:tcPr>
          <w:p>
            <w:r>
              <w:t>Amarante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amarante@shao.ac.cn</w:t>
            </w:r>
          </w:p>
        </w:tc>
      </w:tr>
      <w:tr>
        <w:tc>
          <w:tcPr>
            <w:tcW w:type="dxa" w:w="1728"/>
          </w:tcPr>
          <w:p>
            <w:r>
              <w:t>Clarke Jonathan</w:t>
            </w:r>
          </w:p>
        </w:tc>
        <w:tc>
          <w:tcPr>
            <w:tcW w:type="dxa" w:w="1728"/>
          </w:tcPr>
          <w:p>
            <w:r>
              <w:t>Jonathan</w:t>
            </w:r>
          </w:p>
        </w:tc>
        <w:tc>
          <w:tcPr>
            <w:tcW w:type="dxa" w:w="1728"/>
          </w:tcPr>
          <w:p>
            <w:r>
              <w:t>Clarke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jclarke@mpe.mpg.de</w:t>
            </w:r>
          </w:p>
        </w:tc>
      </w:tr>
      <w:tr>
        <w:tc>
          <w:tcPr>
            <w:tcW w:type="dxa" w:w="1728"/>
          </w:tcPr>
          <w:p>
            <w:r>
              <w:t>van Houdt Josha</w:t>
            </w:r>
          </w:p>
        </w:tc>
        <w:tc>
          <w:tcPr>
            <w:tcW w:type="dxa" w:w="1728"/>
          </w:tcPr>
          <w:p>
            <w:r>
              <w:t>Josha</w:t>
            </w:r>
          </w:p>
        </w:tc>
        <w:tc>
          <w:tcPr>
            <w:tcW w:type="dxa" w:w="1728"/>
          </w:tcPr>
          <w:p>
            <w:r>
              <w:t>van Houdt</w:t>
            </w:r>
          </w:p>
        </w:tc>
        <w:tc>
          <w:tcPr>
            <w:tcW w:type="dxa" w:w="1728"/>
          </w:tcPr>
          <w:p>
            <w:r>
              <w:t>Max Planck Institute for Astronomy</w:t>
            </w:r>
          </w:p>
        </w:tc>
        <w:tc>
          <w:tcPr>
            <w:tcW w:type="dxa" w:w="1728"/>
          </w:tcPr>
          <w:p>
            <w:r>
              <w:t>houdt@mpia.de</w:t>
            </w:r>
          </w:p>
        </w:tc>
      </w:tr>
      <w:tr>
        <w:tc>
          <w:tcPr>
            <w:tcW w:type="dxa" w:w="1728"/>
          </w:tcPr>
          <w:p>
            <w:r>
              <w:t>Shen Juntai</w:t>
            </w:r>
          </w:p>
        </w:tc>
        <w:tc>
          <w:tcPr>
            <w:tcW w:type="dxa" w:w="1728"/>
          </w:tcPr>
          <w:p>
            <w:r>
              <w:t>Juntai</w:t>
            </w:r>
          </w:p>
        </w:tc>
        <w:tc>
          <w:tcPr>
            <w:tcW w:type="dxa" w:w="1728"/>
          </w:tcPr>
          <w:p>
            <w:r>
              <w:t>Shen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jshen@shao.ac.cn</w:t>
            </w:r>
          </w:p>
        </w:tc>
      </w:tr>
      <w:tr>
        <w:tc>
          <w:tcPr>
            <w:tcW w:type="dxa" w:w="1728"/>
          </w:tcPr>
          <w:p>
            <w:r>
              <w:t>Brauer Kaley</w:t>
            </w:r>
          </w:p>
        </w:tc>
        <w:tc>
          <w:tcPr>
            <w:tcW w:type="dxa" w:w="1728"/>
          </w:tcPr>
          <w:p>
            <w:r>
              <w:t>Kaley</w:t>
            </w:r>
          </w:p>
        </w:tc>
        <w:tc>
          <w:tcPr>
            <w:tcW w:type="dxa" w:w="1728"/>
          </w:tcPr>
          <w:p>
            <w:r>
              <w:t>Brauer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kbrauer@mit.edu</w:t>
            </w:r>
          </w:p>
        </w:tc>
      </w:tr>
      <w:tr>
        <w:tc>
          <w:tcPr>
            <w:tcW w:type="dxa" w:w="1728"/>
          </w:tcPr>
          <w:p>
            <w:r>
              <w:t>Kaur Karamveer</w:t>
            </w:r>
          </w:p>
        </w:tc>
        <w:tc>
          <w:tcPr>
            <w:tcW w:type="dxa" w:w="1728"/>
          </w:tcPr>
          <w:p>
            <w:r>
              <w:t>Karamveer</w:t>
            </w:r>
          </w:p>
        </w:tc>
        <w:tc>
          <w:tcPr>
            <w:tcW w:type="dxa" w:w="1728"/>
          </w:tcPr>
          <w:p>
            <w:r>
              <w:t>Kaur</w:t>
            </w:r>
          </w:p>
        </w:tc>
        <w:tc>
          <w:tcPr>
            <w:tcW w:type="dxa" w:w="1728"/>
          </w:tcPr>
          <w:p>
            <w:r>
              <w:t>Raman Research Institute, Bangalore, India</w:t>
            </w:r>
          </w:p>
        </w:tc>
        <w:tc>
          <w:tcPr>
            <w:tcW w:type="dxa" w:w="1728"/>
          </w:tcPr>
          <w:p>
            <w:r>
              <w:t>karamveerkaur30@gmail.com</w:t>
            </w:r>
          </w:p>
        </w:tc>
      </w:tr>
      <w:tr>
        <w:tc>
          <w:tcPr>
            <w:tcW w:type="dxa" w:w="1728"/>
          </w:tcPr>
          <w:p>
            <w:r>
              <w:t>Masters Karen</w:t>
            </w:r>
          </w:p>
        </w:tc>
        <w:tc>
          <w:tcPr>
            <w:tcW w:type="dxa" w:w="1728"/>
          </w:tcPr>
          <w:p>
            <w:r>
              <w:t>Karen</w:t>
            </w:r>
          </w:p>
        </w:tc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Haverford College</w:t>
            </w:r>
          </w:p>
        </w:tc>
        <w:tc>
          <w:tcPr>
            <w:tcW w:type="dxa" w:w="1728"/>
          </w:tcPr>
          <w:p>
            <w:r>
              <w:t>klmasters@haverford.edu</w:t>
            </w:r>
          </w:p>
        </w:tc>
      </w:tr>
      <w:tr>
        <w:tc>
          <w:tcPr>
            <w:tcW w:type="dxa" w:w="1728"/>
          </w:tcPr>
          <w:p>
            <w:r>
              <w:t>Sergey Khoperskov</w:t>
            </w:r>
          </w:p>
        </w:tc>
        <w:tc>
          <w:tcPr>
            <w:tcW w:type="dxa" w:w="1728"/>
          </w:tcPr>
          <w:p>
            <w:r>
              <w:t>Khoperskov</w:t>
            </w:r>
          </w:p>
        </w:tc>
        <w:tc>
          <w:tcPr>
            <w:tcW w:type="dxa" w:w="1728"/>
          </w:tcPr>
          <w:p>
            <w:r>
              <w:t>Sergey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sergeykh@mpe.mpg.de</w:t>
            </w:r>
          </w:p>
        </w:tc>
      </w:tr>
      <w:tr>
        <w:tc>
          <w:tcPr>
            <w:tcW w:type="dxa" w:w="1728"/>
          </w:tcPr>
          <w:p>
            <w:r>
              <w:t>Kowalczyk Klaudia</w:t>
            </w:r>
          </w:p>
        </w:tc>
        <w:tc>
          <w:tcPr>
            <w:tcW w:type="dxa" w:w="1728"/>
          </w:tcPr>
          <w:p>
            <w:r>
              <w:t>Klaudia</w:t>
            </w:r>
          </w:p>
        </w:tc>
        <w:tc>
          <w:tcPr>
            <w:tcW w:type="dxa" w:w="1728"/>
          </w:tcPr>
          <w:p>
            <w:r>
              <w:t>Kowalczyk</w:t>
            </w:r>
          </w:p>
        </w:tc>
        <w:tc>
          <w:tcPr>
            <w:tcW w:type="dxa" w:w="1728"/>
          </w:tcPr>
          <w:p>
            <w:r>
              <w:t>Nicolaus Copernicus Astronomical Center</w:t>
            </w:r>
          </w:p>
        </w:tc>
        <w:tc>
          <w:tcPr>
            <w:tcW w:type="dxa" w:w="1728"/>
          </w:tcPr>
          <w:p>
            <w:r>
              <w:t>klaudia.kowalczyk@gmail.com</w:t>
            </w:r>
          </w:p>
        </w:tc>
      </w:tr>
      <w:tr>
        <w:tc>
          <w:tcPr>
            <w:tcW w:type="dxa" w:w="1728"/>
          </w:tcPr>
          <w:p>
            <w:r>
              <w:t>Hattori Kohei</w:t>
            </w:r>
          </w:p>
        </w:tc>
        <w:tc>
          <w:tcPr>
            <w:tcW w:type="dxa" w:w="1728"/>
          </w:tcPr>
          <w:p>
            <w:r>
              <w:t>Kohei</w:t>
            </w:r>
          </w:p>
        </w:tc>
        <w:tc>
          <w:tcPr>
            <w:tcW w:type="dxa" w:w="1728"/>
          </w:tcPr>
          <w:p>
            <w:r>
              <w:t>Hattori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khattori@umich.edu</w:t>
            </w:r>
          </w:p>
        </w:tc>
      </w:tr>
      <w:tr>
        <w:tc>
          <w:tcPr>
            <w:tcW w:type="dxa" w:w="1728"/>
          </w:tcPr>
          <w:p>
            <w:r>
              <w:t>Spekkens Kristine</w:t>
            </w:r>
          </w:p>
        </w:tc>
        <w:tc>
          <w:tcPr>
            <w:tcW w:type="dxa" w:w="1728"/>
          </w:tcPr>
          <w:p>
            <w:r>
              <w:t>Kristine</w:t>
            </w:r>
          </w:p>
        </w:tc>
        <w:tc>
          <w:tcPr>
            <w:tcW w:type="dxa" w:w="1728"/>
          </w:tcPr>
          <w:p>
            <w:r>
              <w:t>Spekkens</w:t>
            </w:r>
          </w:p>
        </w:tc>
        <w:tc>
          <w:tcPr>
            <w:tcW w:type="dxa" w:w="1728"/>
          </w:tcPr>
          <w:p>
            <w:r>
              <w:t>Royal Military College of Canada</w:t>
            </w:r>
          </w:p>
        </w:tc>
        <w:tc>
          <w:tcPr>
            <w:tcW w:type="dxa" w:w="1728"/>
          </w:tcPr>
          <w:p>
            <w:r>
              <w:t>kristine.spekkens@gmail.com</w:t>
            </w:r>
          </w:p>
        </w:tc>
      </w:tr>
      <w:tr>
        <w:tc>
          <w:tcPr>
            <w:tcW w:type="dxa" w:w="1728"/>
          </w:tcPr>
          <w:p>
            <w:r>
              <w:t>Widrow Lawrence</w:t>
            </w:r>
          </w:p>
        </w:tc>
        <w:tc>
          <w:tcPr>
            <w:tcW w:type="dxa" w:w="1728"/>
          </w:tcPr>
          <w:p>
            <w:r>
              <w:t>Lawrence</w:t>
            </w:r>
          </w:p>
        </w:tc>
        <w:tc>
          <w:tcPr>
            <w:tcW w:type="dxa" w:w="1728"/>
          </w:tcPr>
          <w:p>
            <w:r>
              <w:t>Widrow</w:t>
            </w:r>
          </w:p>
        </w:tc>
        <w:tc>
          <w:tcPr>
            <w:tcW w:type="dxa" w:w="1728"/>
          </w:tcPr>
          <w:p>
            <w:r>
              <w:t>Queen's University</w:t>
            </w:r>
          </w:p>
        </w:tc>
        <w:tc>
          <w:tcPr>
            <w:tcW w:type="dxa" w:w="1728"/>
          </w:tcPr>
          <w:p>
            <w:r>
              <w:t>widrow@queensu.ca</w:t>
            </w:r>
          </w:p>
        </w:tc>
      </w:tr>
      <w:tr>
        <w:tc>
          <w:tcPr>
            <w:tcW w:type="dxa" w:w="1728"/>
          </w:tcPr>
          <w:p>
            <w:r>
              <w:t>Beraldo e Silva Leandro</w:t>
            </w:r>
          </w:p>
        </w:tc>
        <w:tc>
          <w:tcPr>
            <w:tcW w:type="dxa" w:w="1728"/>
          </w:tcPr>
          <w:p>
            <w:r>
              <w:t>Leandro</w:t>
            </w:r>
          </w:p>
        </w:tc>
        <w:tc>
          <w:tcPr>
            <w:tcW w:type="dxa" w:w="1728"/>
          </w:tcPr>
          <w:p>
            <w:r>
              <w:t>Beraldo e Silva</w:t>
            </w:r>
          </w:p>
        </w:tc>
        <w:tc>
          <w:tcPr>
            <w:tcW w:type="dxa" w:w="1728"/>
          </w:tcPr>
          <w:p>
            <w:r>
              <w:t>University of Central Lancashir</w:t>
            </w:r>
          </w:p>
        </w:tc>
        <w:tc>
          <w:tcPr>
            <w:tcW w:type="dxa" w:w="1728"/>
          </w:tcPr>
          <w:p>
            <w:r>
              <w:t>lberaldoesilva@uclan.ac.uk</w:t>
            </w:r>
          </w:p>
        </w:tc>
      </w:tr>
      <w:tr>
        <w:tc>
          <w:tcPr>
            <w:tcW w:type="dxa" w:w="1728"/>
          </w:tcPr>
          <w:p>
            <w:r>
              <w:t>Ying Chi Leung</w:t>
            </w:r>
          </w:p>
        </w:tc>
        <w:tc>
          <w:tcPr>
            <w:tcW w:type="dxa" w:w="1728"/>
          </w:tcPr>
          <w:p>
            <w:r>
              <w:t>Leung</w:t>
            </w:r>
          </w:p>
        </w:tc>
        <w:tc>
          <w:tcPr>
            <w:tcW w:type="dxa" w:w="1728"/>
          </w:tcPr>
          <w:p>
            <w:r>
              <w:t>Ying Chi</w:t>
            </w:r>
          </w:p>
        </w:tc>
        <w:tc>
          <w:tcPr>
            <w:tcW w:type="dxa" w:w="1728"/>
          </w:tcPr>
          <w:p>
            <w:r>
              <w:t>Max Planck Institute for Astronomy</w:t>
            </w:r>
          </w:p>
        </w:tc>
        <w:tc>
          <w:tcPr>
            <w:tcW w:type="dxa" w:w="1728"/>
          </w:tcPr>
          <w:p>
            <w:r>
              <w:t>leungyingchitamama@gmail.com</w:t>
            </w:r>
          </w:p>
        </w:tc>
      </w:tr>
      <w:tr>
        <w:tc>
          <w:tcPr>
            <w:tcW w:type="dxa" w:w="1728"/>
          </w:tcPr>
          <w:p>
            <w:r>
              <w:t>Zhu Ling</w:t>
            </w:r>
          </w:p>
        </w:tc>
        <w:tc>
          <w:tcPr>
            <w:tcW w:type="dxa" w:w="1728"/>
          </w:tcPr>
          <w:p>
            <w:r>
              <w:t>Ling</w:t>
            </w:r>
          </w:p>
        </w:tc>
        <w:tc>
          <w:tcPr>
            <w:tcW w:type="dxa" w:w="1728"/>
          </w:tcPr>
          <w:p>
            <w:r>
              <w:t>Zhu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lzhu@shao.ac.cn</w:t>
            </w:r>
          </w:p>
        </w:tc>
      </w:tr>
      <w:tr>
        <w:tc>
          <w:tcPr>
            <w:tcW w:type="dxa" w:w="1728"/>
          </w:tcPr>
          <w:p>
            <w:r>
              <w:t>Sjouwerman Lorant</w:t>
            </w:r>
          </w:p>
        </w:tc>
        <w:tc>
          <w:tcPr>
            <w:tcW w:type="dxa" w:w="1728"/>
          </w:tcPr>
          <w:p>
            <w:r>
              <w:t>Lorant</w:t>
            </w:r>
          </w:p>
        </w:tc>
        <w:tc>
          <w:tcPr>
            <w:tcW w:type="dxa" w:w="1728"/>
          </w:tcPr>
          <w:p>
            <w:r>
              <w:t>Sjouwerman</w:t>
            </w:r>
          </w:p>
        </w:tc>
        <w:tc>
          <w:tcPr>
            <w:tcW w:type="dxa" w:w="1728"/>
          </w:tcPr>
          <w:p>
            <w:r>
              <w:t>National Radio Astronomy Observatory</w:t>
            </w:r>
          </w:p>
        </w:tc>
        <w:tc>
          <w:tcPr>
            <w:tcW w:type="dxa" w:w="1728"/>
          </w:tcPr>
          <w:p>
            <w:r>
              <w:t>lsjouwer@nrao.edu</w:t>
            </w:r>
          </w:p>
        </w:tc>
      </w:tr>
      <w:tr>
        <w:tc>
          <w:tcPr>
            <w:tcW w:type="dxa" w:w="1728"/>
          </w:tcPr>
          <w:p>
            <w:r>
              <w:t>Posti Lorenzo</w:t>
            </w:r>
          </w:p>
        </w:tc>
        <w:tc>
          <w:tcPr>
            <w:tcW w:type="dxa" w:w="1728"/>
          </w:tcPr>
          <w:p>
            <w:r>
              <w:t>Lorenzo</w:t>
            </w:r>
          </w:p>
        </w:tc>
        <w:tc>
          <w:tcPr>
            <w:tcW w:type="dxa" w:w="1728"/>
          </w:tcPr>
          <w:p>
            <w:r>
              <w:t>Posti</w:t>
            </w:r>
          </w:p>
        </w:tc>
        <w:tc>
          <w:tcPr>
            <w:tcW w:type="dxa" w:w="1728"/>
          </w:tcPr>
          <w:p>
            <w:r>
              <w:t>Observatoire astronomique de Strasbourg</w:t>
            </w:r>
          </w:p>
        </w:tc>
        <w:tc>
          <w:tcPr>
            <w:tcW w:type="dxa" w:w="1728"/>
          </w:tcPr>
          <w:p>
            <w:r>
              <w:t>lorenzo.posti@astro.unistra.fr</w:t>
            </w:r>
          </w:p>
        </w:tc>
      </w:tr>
      <w:tr>
        <w:tc>
          <w:tcPr>
            <w:tcW w:type="dxa" w:w="1728"/>
          </w:tcPr>
          <w:p>
            <w:r>
              <w:t>Posti Lorenzo</w:t>
            </w:r>
          </w:p>
        </w:tc>
        <w:tc>
          <w:tcPr>
            <w:tcW w:type="dxa" w:w="1728"/>
          </w:tcPr>
          <w:p>
            <w:r>
              <w:t>Lorenzo</w:t>
            </w:r>
          </w:p>
        </w:tc>
        <w:tc>
          <w:tcPr>
            <w:tcW w:type="dxa" w:w="1728"/>
          </w:tcPr>
          <w:p>
            <w:r>
              <w:t>Posti</w:t>
            </w:r>
          </w:p>
        </w:tc>
        <w:tc>
          <w:tcPr>
            <w:tcW w:type="dxa" w:w="1728"/>
          </w:tcPr>
          <w:p>
            <w:r>
              <w:t>Observatoire Astronomique de Strasbourg</w:t>
            </w:r>
          </w:p>
        </w:tc>
        <w:tc>
          <w:tcPr>
            <w:tcW w:type="dxa" w:w="1728"/>
          </w:tcPr>
          <w:p>
            <w:r>
              <w:t>lorenzo.posti@astro.unistra.fr</w:t>
            </w:r>
          </w:p>
        </w:tc>
      </w:tr>
      <w:tr>
        <w:tc>
          <w:tcPr>
            <w:tcW w:type="dxa" w:w="1728"/>
          </w:tcPr>
          <w:p>
            <w:r>
              <w:t>Arnaboldi Magda</w:t>
            </w:r>
          </w:p>
        </w:tc>
        <w:tc>
          <w:tcPr>
            <w:tcW w:type="dxa" w:w="1728"/>
          </w:tcPr>
          <w:p>
            <w:r>
              <w:t>Magda</w:t>
            </w:r>
          </w:p>
        </w:tc>
        <w:tc>
          <w:tcPr>
            <w:tcW w:type="dxa" w:w="1728"/>
          </w:tcPr>
          <w:p>
            <w:r>
              <w:t>Arnaboldi</w:t>
            </w:r>
          </w:p>
        </w:tc>
        <w:tc>
          <w:tcPr>
            <w:tcW w:type="dxa" w:w="1728"/>
          </w:tcPr>
          <w:p>
            <w:r>
              <w:t>European Southern Observatory (ESO)</w:t>
            </w:r>
          </w:p>
        </w:tc>
        <w:tc>
          <w:tcPr>
            <w:tcW w:type="dxa" w:w="1728"/>
          </w:tcPr>
          <w:p>
            <w:r>
              <w:t>marnabol@eso.org</w:t>
            </w:r>
          </w:p>
        </w:tc>
      </w:tr>
      <w:tr>
        <w:tc>
          <w:tcPr>
            <w:tcW w:type="dxa" w:w="1728"/>
          </w:tcPr>
          <w:p>
            <w:r>
              <w:t>Messineo Maria</w:t>
            </w:r>
          </w:p>
        </w:tc>
        <w:tc>
          <w:tcPr>
            <w:tcW w:type="dxa" w:w="1728"/>
          </w:tcPr>
          <w:p>
            <w:r>
              <w:t>Maria</w:t>
            </w:r>
          </w:p>
        </w:tc>
        <w:tc>
          <w:tcPr>
            <w:tcW w:type="dxa" w:w="1728"/>
          </w:tcPr>
          <w:p>
            <w:r>
              <w:t>Messineo</w:t>
            </w:r>
          </w:p>
        </w:tc>
        <w:tc>
          <w:tcPr>
            <w:tcW w:type="dxa" w:w="1728"/>
          </w:tcPr>
          <w:p>
            <w:r>
              <w:t>University of Science and Technology of China</w:t>
            </w:r>
          </w:p>
        </w:tc>
        <w:tc>
          <w:tcPr>
            <w:tcW w:type="dxa" w:w="1728"/>
          </w:tcPr>
          <w:p>
            <w:r>
              <w:t>messineo@ustc.edu.cn</w:t>
            </w:r>
          </w:p>
        </w:tc>
      </w:tr>
      <w:tr>
        <w:tc>
          <w:tcPr>
            <w:tcW w:type="dxa" w:w="1728"/>
          </w:tcPr>
          <w:p>
            <w:r>
              <w:t>Navarro Maria Gabriela</w:t>
            </w:r>
          </w:p>
        </w:tc>
        <w:tc>
          <w:tcPr>
            <w:tcW w:type="dxa" w:w="1728"/>
          </w:tcPr>
          <w:p>
            <w:r>
              <w:t>Maria Gabriela</w:t>
            </w:r>
          </w:p>
        </w:tc>
        <w:tc>
          <w:tcPr>
            <w:tcW w:type="dxa" w:w="1728"/>
          </w:tcPr>
          <w:p>
            <w:r>
              <w:t>Navarro</w:t>
            </w:r>
          </w:p>
        </w:tc>
        <w:tc>
          <w:tcPr>
            <w:tcW w:type="dxa" w:w="1728"/>
          </w:tcPr>
          <w:p>
            <w:r>
              <w:t>Sapienza/Unab/MAS</w:t>
            </w:r>
          </w:p>
        </w:tc>
        <w:tc>
          <w:tcPr>
            <w:tcW w:type="dxa" w:w="1728"/>
          </w:tcPr>
          <w:p>
            <w:r>
              <w:t>mgnavarro@uc.cl</w:t>
            </w:r>
          </w:p>
        </w:tc>
      </w:tr>
      <w:tr>
        <w:tc>
          <w:tcPr>
            <w:tcW w:type="dxa" w:w="1728"/>
          </w:tcPr>
          <w:p>
            <w:r>
              <w:t>Korsaga Marie</w:t>
            </w:r>
          </w:p>
        </w:tc>
        <w:tc>
          <w:tcPr>
            <w:tcW w:type="dxa" w:w="1728"/>
          </w:tcPr>
          <w:p>
            <w:r>
              <w:t>Marie</w:t>
            </w:r>
          </w:p>
        </w:tc>
        <w:tc>
          <w:tcPr>
            <w:tcW w:type="dxa" w:w="1728"/>
          </w:tcPr>
          <w:p>
            <w:r>
              <w:t>Korsaga</w:t>
            </w:r>
          </w:p>
        </w:tc>
        <w:tc>
          <w:tcPr>
            <w:tcW w:type="dxa" w:w="1728"/>
          </w:tcPr>
          <w:p>
            <w:r>
              <w:t>University of Cape Town</w:t>
            </w:r>
          </w:p>
        </w:tc>
        <w:tc>
          <w:tcPr>
            <w:tcW w:type="dxa" w:w="1728"/>
          </w:tcPr>
          <w:p>
            <w:r>
              <w:t>marie.korsaga@lam.fr</w:t>
            </w:r>
          </w:p>
        </w:tc>
      </w:tr>
      <w:tr>
        <w:tc>
          <w:tcPr>
            <w:tcW w:type="dxa" w:w="1728"/>
          </w:tcPr>
          <w:p>
            <w:r>
              <w:t>Cautun Marius</w:t>
            </w:r>
          </w:p>
        </w:tc>
        <w:tc>
          <w:tcPr>
            <w:tcW w:type="dxa" w:w="1728"/>
          </w:tcPr>
          <w:p>
            <w:r>
              <w:t>Marius</w:t>
            </w:r>
          </w:p>
        </w:tc>
        <w:tc>
          <w:tcPr>
            <w:tcW w:type="dxa" w:w="1728"/>
          </w:tcPr>
          <w:p>
            <w:r>
              <w:t>Cautun</w:t>
            </w:r>
          </w:p>
        </w:tc>
        <w:tc>
          <w:tcPr>
            <w:tcW w:type="dxa" w:w="1728"/>
          </w:tcPr>
          <w:p>
            <w:r>
              <w:t>Leiden Observatory</w:t>
            </w:r>
          </w:p>
        </w:tc>
        <w:tc>
          <w:tcPr>
            <w:tcW w:type="dxa" w:w="1728"/>
          </w:tcPr>
          <w:p>
            <w:r>
              <w:t>m.c.cautun@durham.ac.uk</w:t>
            </w:r>
          </w:p>
        </w:tc>
      </w:tr>
      <w:tr>
        <w:tc>
          <w:tcPr>
            <w:tcW w:type="dxa" w:w="1728"/>
          </w:tcPr>
          <w:p>
            <w:r>
              <w:t>Peper Marius</w:t>
            </w:r>
          </w:p>
        </w:tc>
        <w:tc>
          <w:tcPr>
            <w:tcW w:type="dxa" w:w="1728"/>
          </w:tcPr>
          <w:p>
            <w:r>
              <w:t>Marius</w:t>
            </w:r>
          </w:p>
        </w:tc>
        <w:tc>
          <w:tcPr>
            <w:tcW w:type="dxa" w:w="1728"/>
          </w:tcPr>
          <w:p>
            <w:r>
              <w:t>Peper</w:t>
            </w:r>
          </w:p>
        </w:tc>
        <w:tc>
          <w:tcPr>
            <w:tcW w:type="dxa" w:w="1728"/>
          </w:tcPr>
          <w:p>
            <w:r>
              <w:t>Nicolaus Copernicus University - Centre for Astronomy</w:t>
            </w:r>
          </w:p>
        </w:tc>
        <w:tc>
          <w:tcPr>
            <w:tcW w:type="dxa" w:w="1728"/>
          </w:tcPr>
          <w:p>
            <w:r>
              <w:t>marius.peper@astro.umk.pl</w:t>
            </w:r>
          </w:p>
        </w:tc>
      </w:tr>
      <w:tr>
        <w:tc>
          <w:tcPr>
            <w:tcW w:type="dxa" w:w="1728"/>
          </w:tcPr>
          <w:p>
            <w:r>
              <w:t>Bureau Martin</w:t>
            </w:r>
          </w:p>
        </w:tc>
        <w:tc>
          <w:tcPr>
            <w:tcW w:type="dxa" w:w="1728"/>
          </w:tcPr>
          <w:p>
            <w:r>
              <w:t>Martin</w:t>
            </w:r>
          </w:p>
        </w:tc>
        <w:tc>
          <w:tcPr>
            <w:tcW w:type="dxa" w:w="1728"/>
          </w:tcPr>
          <w:p>
            <w:r>
              <w:t>Bureau</w:t>
            </w:r>
          </w:p>
        </w:tc>
        <w:tc>
          <w:tcPr>
            <w:tcW w:type="dxa" w:w="1728"/>
          </w:tcPr>
          <w:p>
            <w:r>
              <w:t>University of Oxford</w:t>
            </w:r>
          </w:p>
        </w:tc>
        <w:tc>
          <w:tcPr>
            <w:tcW w:type="dxa" w:w="1728"/>
          </w:tcPr>
          <w:p>
            <w:r>
              <w:t>martin.bureau@physics.ox.ac.uk</w:t>
            </w:r>
          </w:p>
        </w:tc>
      </w:tr>
      <w:tr>
        <w:tc>
          <w:tcPr>
            <w:tcW w:type="dxa" w:w="1728"/>
          </w:tcPr>
          <w:p>
            <w:r>
              <w:t>Bureau Martin</w:t>
            </w:r>
          </w:p>
        </w:tc>
        <w:tc>
          <w:tcPr>
            <w:tcW w:type="dxa" w:w="1728"/>
          </w:tcPr>
          <w:p>
            <w:r>
              <w:t>Martin</w:t>
            </w:r>
          </w:p>
        </w:tc>
        <w:tc>
          <w:tcPr>
            <w:tcW w:type="dxa" w:w="1728"/>
          </w:tcPr>
          <w:p>
            <w:r>
              <w:t>Bureau</w:t>
            </w:r>
          </w:p>
        </w:tc>
        <w:tc>
          <w:tcPr>
            <w:tcW w:type="dxa" w:w="1728"/>
          </w:tcPr>
          <w:p>
            <w:r>
              <w:t>University of Oxford</w:t>
            </w:r>
          </w:p>
        </w:tc>
        <w:tc>
          <w:tcPr>
            <w:tcW w:type="dxa" w:w="1728"/>
          </w:tcPr>
          <w:p>
            <w:r>
              <w:t>martin.bureau@physics.ox.ac.uk</w:t>
            </w:r>
          </w:p>
        </w:tc>
      </w:tr>
      <w:tr>
        <w:tc>
          <w:tcPr>
            <w:tcW w:type="dxa" w:w="1728"/>
          </w:tcPr>
          <w:p>
            <w:r>
              <w:t>Smith Martin C.</w:t>
            </w:r>
          </w:p>
        </w:tc>
        <w:tc>
          <w:tcPr>
            <w:tcW w:type="dxa" w:w="1728"/>
          </w:tcPr>
          <w:p>
            <w:r>
              <w:t>Martin C.</w:t>
            </w:r>
          </w:p>
        </w:tc>
        <w:tc>
          <w:tcPr>
            <w:tcW w:type="dxa" w:w="1728"/>
          </w:tcPr>
          <w:p>
            <w:r>
              <w:t>Smith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msmith@shao.ac.cn</w:t>
            </w:r>
          </w:p>
        </w:tc>
      </w:tr>
      <w:tr>
        <w:tc>
          <w:tcPr>
            <w:tcW w:type="dxa" w:w="1728"/>
          </w:tcPr>
          <w:p>
            <w:r>
              <w:t>Chiba Masashi</w:t>
            </w:r>
          </w:p>
        </w:tc>
        <w:tc>
          <w:tcPr>
            <w:tcW w:type="dxa" w:w="1728"/>
          </w:tcPr>
          <w:p>
            <w:r>
              <w:t>Masashi</w:t>
            </w:r>
          </w:p>
        </w:tc>
        <w:tc>
          <w:tcPr>
            <w:tcW w:type="dxa" w:w="1728"/>
          </w:tcPr>
          <w:p>
            <w:r>
              <w:t>Chiba</w:t>
            </w:r>
          </w:p>
        </w:tc>
        <w:tc>
          <w:tcPr>
            <w:tcW w:type="dxa" w:w="1728"/>
          </w:tcPr>
          <w:p>
            <w:r>
              <w:t>Tohoku University</w:t>
            </w:r>
          </w:p>
        </w:tc>
        <w:tc>
          <w:tcPr>
            <w:tcW w:type="dxa" w:w="1728"/>
          </w:tcPr>
          <w:p>
            <w:r>
              <w:t>chiba@astr.tohoku.ac.jp</w:t>
            </w:r>
          </w:p>
        </w:tc>
      </w:tr>
      <w:tr>
        <w:tc>
          <w:tcPr>
            <w:tcW w:type="dxa" w:w="1728"/>
          </w:tcPr>
          <w:p>
            <w:r>
              <w:t>Varidel Mathew</w:t>
            </w:r>
          </w:p>
        </w:tc>
        <w:tc>
          <w:tcPr>
            <w:tcW w:type="dxa" w:w="1728"/>
          </w:tcPr>
          <w:p>
            <w:r>
              <w:t>Mathew</w:t>
            </w:r>
          </w:p>
        </w:tc>
        <w:tc>
          <w:tcPr>
            <w:tcW w:type="dxa" w:w="1728"/>
          </w:tcPr>
          <w:p>
            <w:r>
              <w:t>Varidel</w:t>
            </w:r>
          </w:p>
        </w:tc>
        <w:tc>
          <w:tcPr>
            <w:tcW w:type="dxa" w:w="1728"/>
          </w:tcPr>
          <w:p>
            <w:r>
              <w:t>University of Sydney</w:t>
            </w:r>
          </w:p>
        </w:tc>
        <w:tc>
          <w:tcPr>
            <w:tcW w:type="dxa" w:w="1728"/>
          </w:tcPr>
          <w:p>
            <w:r>
              <w:t>mathew.varidel@sydney.edu.au</w:t>
            </w:r>
          </w:p>
        </w:tc>
      </w:tr>
      <w:tr>
        <w:tc>
          <w:tcPr>
            <w:tcW w:type="dxa" w:w="1728"/>
          </w:tcPr>
          <w:p>
            <w:r>
              <w:t>Blana Matias</w:t>
            </w:r>
          </w:p>
        </w:tc>
        <w:tc>
          <w:tcPr>
            <w:tcW w:type="dxa" w:w="1728"/>
          </w:tcPr>
          <w:p>
            <w:r>
              <w:t>Matias</w:t>
            </w:r>
          </w:p>
        </w:tc>
        <w:tc>
          <w:tcPr>
            <w:tcW w:type="dxa" w:w="1728"/>
          </w:tcPr>
          <w:p>
            <w:r>
              <w:t>Blana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mblana@mpe.mpg.de</w:t>
            </w:r>
          </w:p>
        </w:tc>
      </w:tr>
      <w:tr>
        <w:tc>
          <w:tcPr>
            <w:tcW w:type="dxa" w:w="1728"/>
          </w:tcPr>
          <w:p>
            <w:r>
              <w:t>Blana Matias</w:t>
            </w:r>
          </w:p>
        </w:tc>
        <w:tc>
          <w:tcPr>
            <w:tcW w:type="dxa" w:w="1728"/>
          </w:tcPr>
          <w:p>
            <w:r>
              <w:t>Matias</w:t>
            </w:r>
          </w:p>
        </w:tc>
        <w:tc>
          <w:tcPr>
            <w:tcW w:type="dxa" w:w="1728"/>
          </w:tcPr>
          <w:p>
            <w:r>
              <w:t>Blana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mblana@mpe.mpg.de</w:t>
            </w:r>
          </w:p>
        </w:tc>
      </w:tr>
      <w:tr>
        <w:tc>
          <w:tcPr>
            <w:tcW w:type="dxa" w:w="1728"/>
          </w:tcPr>
          <w:p>
            <w:r>
              <w:t>Frigo Matteo</w:t>
            </w:r>
          </w:p>
        </w:tc>
        <w:tc>
          <w:tcPr>
            <w:tcW w:type="dxa" w:w="1728"/>
          </w:tcPr>
          <w:p>
            <w:r>
              <w:t>Matteo</w:t>
            </w:r>
          </w:p>
        </w:tc>
        <w:tc>
          <w:tcPr>
            <w:tcW w:type="dxa" w:w="1728"/>
          </w:tcPr>
          <w:p>
            <w:r>
              <w:t>Frigo</w:t>
            </w:r>
          </w:p>
        </w:tc>
        <w:tc>
          <w:tcPr>
            <w:tcW w:type="dxa" w:w="1728"/>
          </w:tcPr>
          <w:p>
            <w:r>
              <w:t>Max Planck Institute for Astrophysics (MPIA)</w:t>
            </w:r>
          </w:p>
        </w:tc>
        <w:tc>
          <w:tcPr>
            <w:tcW w:type="dxa" w:w="1728"/>
          </w:tcPr>
          <w:p>
            <w:r>
              <w:t>mfrigo@mpa-garching.mpg.de</w:t>
            </w:r>
          </w:p>
        </w:tc>
      </w:tr>
      <w:tr>
        <w:tc>
          <w:tcPr>
            <w:tcW w:type="dxa" w:w="1728"/>
          </w:tcPr>
          <w:p>
            <w:r>
              <w:t>Lewis Megan</w:t>
            </w:r>
          </w:p>
        </w:tc>
        <w:tc>
          <w:tcPr>
            <w:tcW w:type="dxa" w:w="1728"/>
          </w:tcPr>
          <w:p>
            <w:r>
              <w:t>Megan</w:t>
            </w:r>
          </w:p>
        </w:tc>
        <w:tc>
          <w:tcPr>
            <w:tcW w:type="dxa" w:w="1728"/>
          </w:tcPr>
          <w:p>
            <w:r>
              <w:t>Lewis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melewis@unm.edu</w:t>
            </w:r>
          </w:p>
        </w:tc>
      </w:tr>
      <w:tr>
        <w:tc>
          <w:tcPr>
            <w:tcW w:type="dxa" w:w="1728"/>
          </w:tcPr>
          <w:p>
            <w:r>
              <w:t>Hughes Meghan</w:t>
            </w:r>
          </w:p>
        </w:tc>
        <w:tc>
          <w:tcPr>
            <w:tcW w:type="dxa" w:w="1728"/>
          </w:tcPr>
          <w:p>
            <w:r>
              <w:t>Meghan</w:t>
            </w:r>
          </w:p>
        </w:tc>
        <w:tc>
          <w:tcPr>
            <w:tcW w:type="dxa" w:w="1728"/>
          </w:tcPr>
          <w:p>
            <w:r>
              <w:t>Hughes</w:t>
            </w:r>
          </w:p>
        </w:tc>
        <w:tc>
          <w:tcPr>
            <w:tcW w:type="dxa" w:w="1728"/>
          </w:tcPr>
          <w:p>
            <w:r>
              <w:t>European Southern Observatory (ESO)</w:t>
            </w:r>
          </w:p>
        </w:tc>
        <w:tc>
          <w:tcPr>
            <w:tcW w:type="dxa" w:w="1728"/>
          </w:tcPr>
          <w:p>
            <w:r>
              <w:t>meghan.hughes@eso.org</w:t>
            </w:r>
          </w:p>
        </w:tc>
      </w:tr>
      <w:tr>
        <w:tc>
          <w:tcPr>
            <w:tcW w:type="dxa" w:w="1728"/>
          </w:tcPr>
          <w:p>
            <w:r>
              <w:t>Yohai Meiron</w:t>
            </w:r>
          </w:p>
        </w:tc>
        <w:tc>
          <w:tcPr>
            <w:tcW w:type="dxa" w:w="1728"/>
          </w:tcPr>
          <w:p>
            <w:r>
              <w:t>Meiron</w:t>
            </w:r>
          </w:p>
        </w:tc>
        <w:tc>
          <w:tcPr>
            <w:tcW w:type="dxa" w:w="1728"/>
          </w:tcPr>
          <w:p>
            <w:r>
              <w:t>Yohai</w:t>
            </w:r>
          </w:p>
        </w:tc>
        <w:tc>
          <w:tcPr>
            <w:tcW w:type="dxa" w:w="1728"/>
          </w:tcPr>
          <w:p>
            <w:r>
              <w:t>University of Toronto</w:t>
            </w:r>
          </w:p>
        </w:tc>
        <w:tc>
          <w:tcPr>
            <w:tcW w:type="dxa" w:w="1728"/>
          </w:tcPr>
          <w:p>
            <w:r>
              <w:t>sahmes@gmail.com</w:t>
            </w:r>
          </w:p>
        </w:tc>
      </w:tr>
      <w:tr>
        <w:tc>
          <w:tcPr>
            <w:tcW w:type="dxa" w:w="1728"/>
          </w:tcPr>
          <w:p>
            <w:r>
              <w:t>Yang Meng</w:t>
            </w:r>
          </w:p>
        </w:tc>
        <w:tc>
          <w:tcPr>
            <w:tcW w:type="dxa" w:w="1728"/>
          </w:tcPr>
          <w:p>
            <w:r>
              <w:t>Meng</w:t>
            </w:r>
          </w:p>
        </w:tc>
        <w:tc>
          <w:tcPr>
            <w:tcW w:type="dxa" w:w="1728"/>
          </w:tcPr>
          <w:p>
            <w:r>
              <w:t>Yang</w:t>
            </w:r>
          </w:p>
        </w:tc>
        <w:tc>
          <w:tcPr>
            <w:tcW w:type="dxa" w:w="1728"/>
          </w:tcPr>
          <w:p>
            <w:r>
              <w:t>University of St Andrews</w:t>
            </w:r>
          </w:p>
        </w:tc>
        <w:tc>
          <w:tcPr>
            <w:tcW w:type="dxa" w:w="1728"/>
          </w:tcPr>
          <w:p>
            <w:r>
              <w:t>my38@st-andrews.ac.uk</w:t>
            </w:r>
          </w:p>
        </w:tc>
      </w:tr>
      <w:tr>
        <w:tc>
          <w:tcPr>
            <w:tcW w:type="dxa" w:w="1728"/>
          </w:tcPr>
          <w:p>
            <w:r>
              <w:t>Stroh Michael</w:t>
            </w:r>
          </w:p>
        </w:tc>
        <w:tc>
          <w:tcPr>
            <w:tcW w:type="dxa" w:w="1728"/>
          </w:tcPr>
          <w:p>
            <w:r>
              <w:t>Michael</w:t>
            </w:r>
          </w:p>
        </w:tc>
        <w:tc>
          <w:tcPr>
            <w:tcW w:type="dxa" w:w="1728"/>
          </w:tcPr>
          <w:p>
            <w:r>
              <w:t>Stroh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mstroh@unm.edu</w:t>
            </w:r>
          </w:p>
        </w:tc>
      </w:tr>
      <w:tr>
        <w:tc>
          <w:tcPr>
            <w:tcW w:type="dxa" w:w="1728"/>
          </w:tcPr>
          <w:p>
            <w:r>
              <w:t>Cappellari Michele</w:t>
            </w:r>
          </w:p>
        </w:tc>
        <w:tc>
          <w:tcPr>
            <w:tcW w:type="dxa" w:w="1728"/>
          </w:tcPr>
          <w:p>
            <w:r>
              <w:t>Michele</w:t>
            </w:r>
          </w:p>
        </w:tc>
        <w:tc>
          <w:tcPr>
            <w:tcW w:type="dxa" w:w="1728"/>
          </w:tcPr>
          <w:p>
            <w:r>
              <w:t>Cappellari</w:t>
            </w:r>
          </w:p>
        </w:tc>
        <w:tc>
          <w:tcPr>
            <w:tcW w:type="dxa" w:w="1728"/>
          </w:tcPr>
          <w:p>
            <w:r>
              <w:t>University of Oxford</w:t>
            </w:r>
          </w:p>
        </w:tc>
        <w:tc>
          <w:tcPr>
            <w:tcW w:type="dxa" w:w="1728"/>
          </w:tcPr>
          <w:p>
            <w:r>
              <w:t>michele.cappellari@physics.ox.ac.uk</w:t>
            </w:r>
          </w:p>
        </w:tc>
      </w:tr>
      <w:tr>
        <w:tc>
          <w:tcPr>
            <w:tcW w:type="dxa" w:w="1728"/>
          </w:tcPr>
          <w:p>
            <w:r>
              <w:t>Du Min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Du</w:t>
            </w:r>
          </w:p>
        </w:tc>
        <w:tc>
          <w:tcPr>
            <w:tcW w:type="dxa" w:w="1728"/>
          </w:tcPr>
          <w:p>
            <w:r>
              <w:t>KIAA, Peking University</w:t>
            </w:r>
          </w:p>
        </w:tc>
        <w:tc>
          <w:tcPr>
            <w:tcW w:type="dxa" w:w="1728"/>
          </w:tcPr>
          <w:p>
            <w:r>
              <w:t>dumin@pku.edu.cn</w:t>
            </w:r>
          </w:p>
        </w:tc>
      </w:tr>
      <w:tr>
        <w:tc>
          <w:tcPr>
            <w:tcW w:type="dxa" w:w="1728"/>
          </w:tcPr>
          <w:p>
            <w:r>
              <w:t>Mogotsi Moses</w:t>
            </w:r>
          </w:p>
        </w:tc>
        <w:tc>
          <w:tcPr>
            <w:tcW w:type="dxa" w:w="1728"/>
          </w:tcPr>
          <w:p>
            <w:r>
              <w:t>Moses</w:t>
            </w:r>
          </w:p>
        </w:tc>
        <w:tc>
          <w:tcPr>
            <w:tcW w:type="dxa" w:w="1728"/>
          </w:tcPr>
          <w:p>
            <w:r>
              <w:t>Mogotsi</w:t>
            </w:r>
          </w:p>
        </w:tc>
        <w:tc>
          <w:tcPr>
            <w:tcW w:type="dxa" w:w="1728"/>
          </w:tcPr>
          <w:p>
            <w:r>
              <w:t>Southern African Large Telescope (SALT), South African Astronomical Observatory (SAAO)</w:t>
            </w:r>
          </w:p>
        </w:tc>
        <w:tc>
          <w:tcPr>
            <w:tcW w:type="dxa" w:w="1728"/>
          </w:tcPr>
          <w:p>
            <w:r>
              <w:t>moses.mog@gmail.com</w:t>
            </w:r>
          </w:p>
        </w:tc>
      </w:tr>
      <w:tr>
        <w:tc>
          <w:tcPr>
            <w:tcW w:type="dxa" w:w="1728"/>
          </w:tcPr>
          <w:p>
            <w:r>
              <w:t>McClure-Griffiths Naomi</w:t>
            </w:r>
          </w:p>
        </w:tc>
        <w:tc>
          <w:tcPr>
            <w:tcW w:type="dxa" w:w="1728"/>
          </w:tcPr>
          <w:p>
            <w:r>
              <w:t>Naomi</w:t>
            </w:r>
          </w:p>
        </w:tc>
        <w:tc>
          <w:tcPr>
            <w:tcW w:type="dxa" w:w="1728"/>
          </w:tcPr>
          <w:p>
            <w:r>
              <w:t>McClure-Griffiths</w:t>
            </w:r>
          </w:p>
        </w:tc>
        <w:tc>
          <w:tcPr>
            <w:tcW w:type="dxa" w:w="1728"/>
          </w:tcPr>
          <w:p>
            <w:r>
              <w:t>Australian National University</w:t>
            </w:r>
          </w:p>
        </w:tc>
        <w:tc>
          <w:tcPr>
            <w:tcW w:type="dxa" w:w="1728"/>
          </w:tcPr>
          <w:p>
            <w:r>
              <w:t>naomi.mcclure-griffiths@anu.edu.au</w:t>
            </w:r>
          </w:p>
        </w:tc>
      </w:tr>
      <w:tr>
        <w:tc>
          <w:tcPr>
            <w:tcW w:type="dxa" w:w="1728"/>
          </w:tcPr>
          <w:p>
            <w:r>
              <w:t>Gouda Naoteru</w:t>
            </w:r>
          </w:p>
        </w:tc>
        <w:tc>
          <w:tcPr>
            <w:tcW w:type="dxa" w:w="1728"/>
          </w:tcPr>
          <w:p>
            <w:r>
              <w:t>Naoteru</w:t>
            </w:r>
          </w:p>
        </w:tc>
        <w:tc>
          <w:tcPr>
            <w:tcW w:type="dxa" w:w="1728"/>
          </w:tcPr>
          <w:p>
            <w:r>
              <w:t>Gouda</w:t>
            </w:r>
          </w:p>
        </w:tc>
        <w:tc>
          <w:tcPr>
            <w:tcW w:type="dxa" w:w="1728"/>
          </w:tcPr>
          <w:p>
            <w:r>
              <w:t>National Astronomical Observatory of Japan</w:t>
            </w:r>
          </w:p>
        </w:tc>
        <w:tc>
          <w:tcPr>
            <w:tcW w:type="dxa" w:w="1728"/>
          </w:tcPr>
          <w:p>
            <w:r>
              <w:t>naoteru.gouda@nao.ac.jp</w:t>
            </w:r>
          </w:p>
        </w:tc>
      </w:tr>
      <w:tr>
        <w:tc>
          <w:tcPr>
            <w:tcW w:type="dxa" w:w="1728"/>
          </w:tcPr>
          <w:p>
            <w:r>
              <w:t>Deg Nathan</w:t>
            </w:r>
          </w:p>
        </w:tc>
        <w:tc>
          <w:tcPr>
            <w:tcW w:type="dxa" w:w="1728"/>
          </w:tcPr>
          <w:p>
            <w:r>
              <w:t>Nathan</w:t>
            </w:r>
          </w:p>
        </w:tc>
        <w:tc>
          <w:tcPr>
            <w:tcW w:type="dxa" w:w="1728"/>
          </w:tcPr>
          <w:p>
            <w:r>
              <w:t>Deg</w:t>
            </w:r>
          </w:p>
        </w:tc>
        <w:tc>
          <w:tcPr>
            <w:tcW w:type="dxa" w:w="1728"/>
          </w:tcPr>
          <w:p>
            <w:r>
              <w:t>University of Cape Town</w:t>
            </w:r>
          </w:p>
        </w:tc>
        <w:tc>
          <w:tcPr>
            <w:tcW w:type="dxa" w:w="1728"/>
          </w:tcPr>
          <w:p>
            <w:r>
              <w:t>nathan.deg@ast.uct.ac.za</w:t>
            </w:r>
          </w:p>
        </w:tc>
      </w:tr>
      <w:tr>
        <w:tc>
          <w:tcPr>
            <w:tcW w:type="dxa" w:w="1728"/>
          </w:tcPr>
          <w:p>
            <w:r>
              <w:t>Ghafourian Momen Razavi Neda</w:t>
            </w:r>
          </w:p>
        </w:tc>
        <w:tc>
          <w:tcPr>
            <w:tcW w:type="dxa" w:w="1728"/>
          </w:tcPr>
          <w:p>
            <w:r>
              <w:t>Neda</w:t>
            </w:r>
          </w:p>
        </w:tc>
        <w:tc>
          <w:tcPr>
            <w:tcW w:type="dxa" w:w="1728"/>
          </w:tcPr>
          <w:p>
            <w:r>
              <w:t>Ghafourian Momen Razavi</w:t>
            </w:r>
          </w:p>
        </w:tc>
        <w:tc>
          <w:tcPr>
            <w:tcW w:type="dxa" w:w="1728"/>
          </w:tcPr>
          <w:p>
            <w:r>
              <w:t>Ferdowsi University of Mashhad</w:t>
            </w:r>
          </w:p>
        </w:tc>
        <w:tc>
          <w:tcPr>
            <w:tcW w:type="dxa" w:w="1728"/>
          </w:tcPr>
          <w:p>
            <w:r>
              <w:t>n.ghafourian@mail.um.ac.ir</w:t>
            </w:r>
          </w:p>
        </w:tc>
      </w:tr>
      <w:tr>
        <w:tc>
          <w:tcPr>
            <w:tcW w:type="dxa" w:w="1728"/>
          </w:tcPr>
          <w:p>
            <w:r>
              <w:t>Dieu Nguyen</w:t>
            </w:r>
          </w:p>
        </w:tc>
        <w:tc>
          <w:tcPr>
            <w:tcW w:type="dxa" w:w="1728"/>
          </w:tcPr>
          <w:p>
            <w:r>
              <w:t>Nguyen</w:t>
            </w:r>
          </w:p>
        </w:tc>
        <w:tc>
          <w:tcPr>
            <w:tcW w:type="dxa" w:w="1728"/>
          </w:tcPr>
          <w:p>
            <w:r>
              <w:t>Dieu</w:t>
            </w:r>
          </w:p>
        </w:tc>
        <w:tc>
          <w:tcPr>
            <w:tcW w:type="dxa" w:w="1728"/>
          </w:tcPr>
          <w:p>
            <w:r>
              <w:t>National Astronomical Observatory of Japan</w:t>
            </w:r>
          </w:p>
        </w:tc>
        <w:tc>
          <w:tcPr>
            <w:tcW w:type="dxa" w:w="1728"/>
          </w:tcPr>
          <w:p>
            <w:r>
              <w:t>d.nguyen@nao.ac.jp</w:t>
            </w:r>
          </w:p>
        </w:tc>
      </w:tr>
      <w:tr>
        <w:tc>
          <w:tcPr>
            <w:tcW w:type="dxa" w:w="1728"/>
          </w:tcPr>
          <w:p>
            <w:r>
              <w:t>Martin Nicolas</w:t>
            </w:r>
          </w:p>
        </w:tc>
        <w:tc>
          <w:tcPr>
            <w:tcW w:type="dxa" w:w="1728"/>
          </w:tcPr>
          <w:p>
            <w:r>
              <w:t>Nicolas</w:t>
            </w:r>
          </w:p>
        </w:tc>
        <w:tc>
          <w:tcPr>
            <w:tcW w:type="dxa" w:w="1728"/>
          </w:tcPr>
          <w:p>
            <w:r>
              <w:t>Martin</w:t>
            </w:r>
          </w:p>
        </w:tc>
        <w:tc>
          <w:tcPr>
            <w:tcW w:type="dxa" w:w="1728"/>
          </w:tcPr>
          <w:p>
            <w:r>
              <w:t>Strasbourg Astronomical Observatory</w:t>
            </w:r>
          </w:p>
        </w:tc>
        <w:tc>
          <w:tcPr>
            <w:tcW w:type="dxa" w:w="1728"/>
          </w:tcPr>
          <w:p>
            <w:r>
              <w:t>nicolas.martin@astro.unistra.fr</w:t>
            </w:r>
          </w:p>
        </w:tc>
      </w:tr>
      <w:tr>
        <w:tc>
          <w:tcPr>
            <w:tcW w:type="dxa" w:w="1728"/>
          </w:tcPr>
          <w:p>
            <w:r>
              <w:t>Peschken Nicolas</w:t>
            </w:r>
          </w:p>
        </w:tc>
        <w:tc>
          <w:tcPr>
            <w:tcW w:type="dxa" w:w="1728"/>
          </w:tcPr>
          <w:p>
            <w:r>
              <w:t>Nicolas</w:t>
            </w:r>
          </w:p>
        </w:tc>
        <w:tc>
          <w:tcPr>
            <w:tcW w:type="dxa" w:w="1728"/>
          </w:tcPr>
          <w:p>
            <w:r>
              <w:t>Peschken</w:t>
            </w:r>
          </w:p>
        </w:tc>
        <w:tc>
          <w:tcPr>
            <w:tcW w:type="dxa" w:w="1728"/>
          </w:tcPr>
          <w:p>
            <w:r>
              <w:t>Nicolaus Copernicus University</w:t>
            </w:r>
          </w:p>
        </w:tc>
        <w:tc>
          <w:tcPr>
            <w:tcW w:type="dxa" w:w="1728"/>
          </w:tcPr>
          <w:p>
            <w:r>
              <w:t>npeschken@umk.pl</w:t>
            </w:r>
          </w:p>
        </w:tc>
      </w:tr>
      <w:tr>
        <w:tc>
          <w:tcPr>
            <w:tcW w:type="dxa" w:w="1728"/>
          </w:tcPr>
          <w:p>
            <w:r>
              <w:t>Shipp Nora</w:t>
            </w:r>
          </w:p>
        </w:tc>
        <w:tc>
          <w:tcPr>
            <w:tcW w:type="dxa" w:w="1728"/>
          </w:tcPr>
          <w:p>
            <w:r>
              <w:t>Nora</w:t>
            </w:r>
          </w:p>
        </w:tc>
        <w:tc>
          <w:tcPr>
            <w:tcW w:type="dxa" w:w="1728"/>
          </w:tcPr>
          <w:p>
            <w:r>
              <w:t>Shipp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norashipp@uchicago.edu</w:t>
            </w:r>
          </w:p>
        </w:tc>
      </w:tr>
      <w:tr>
        <w:tc>
          <w:tcPr>
            <w:tcW w:type="dxa" w:w="1728"/>
          </w:tcPr>
          <w:p>
            <w:r>
              <w:t>Gerhard Ortwin</w:t>
            </w:r>
          </w:p>
        </w:tc>
        <w:tc>
          <w:tcPr>
            <w:tcW w:type="dxa" w:w="1728"/>
          </w:tcPr>
          <w:p>
            <w:r>
              <w:t>Ortwin</w:t>
            </w:r>
          </w:p>
        </w:tc>
        <w:tc>
          <w:tcPr>
            <w:tcW w:type="dxa" w:w="1728"/>
          </w:tcPr>
          <w:p>
            <w:r>
              <w:t>Gerhard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gerhard@mpe.mpg.de</w:t>
            </w:r>
          </w:p>
        </w:tc>
      </w:tr>
      <w:tr>
        <w:tc>
          <w:tcPr>
            <w:tcW w:type="dxa" w:w="1728"/>
          </w:tcPr>
          <w:p>
            <w:r>
              <w:t>Agertz Oscar</w:t>
            </w:r>
          </w:p>
        </w:tc>
        <w:tc>
          <w:tcPr>
            <w:tcW w:type="dxa" w:w="1728"/>
          </w:tcPr>
          <w:p>
            <w:r>
              <w:t>Oscar</w:t>
            </w:r>
          </w:p>
        </w:tc>
        <w:tc>
          <w:tcPr>
            <w:tcW w:type="dxa" w:w="1728"/>
          </w:tcPr>
          <w:p>
            <w:r>
              <w:t>Agertz</w:t>
            </w:r>
          </w:p>
        </w:tc>
        <w:tc>
          <w:tcPr>
            <w:tcW w:type="dxa" w:w="1728"/>
          </w:tcPr>
          <w:p>
            <w:r>
              <w:t>Lund University</w:t>
            </w:r>
          </w:p>
        </w:tc>
        <w:tc>
          <w:tcPr>
            <w:tcW w:type="dxa" w:w="1728"/>
          </w:tcPr>
          <w:p>
            <w:r>
              <w:t>oscar.agertz@astro.lu.se</w:t>
            </w:r>
          </w:p>
        </w:tc>
      </w:tr>
      <w:tr>
        <w:tc>
          <w:tcPr>
            <w:tcW w:type="dxa" w:w="1728"/>
          </w:tcPr>
          <w:p>
            <w:r>
              <w:t>Patsis Panagiotis</w:t>
            </w:r>
          </w:p>
        </w:tc>
        <w:tc>
          <w:tcPr>
            <w:tcW w:type="dxa" w:w="1728"/>
          </w:tcPr>
          <w:p>
            <w:r>
              <w:t>Panagiotis</w:t>
            </w:r>
          </w:p>
        </w:tc>
        <w:tc>
          <w:tcPr>
            <w:tcW w:type="dxa" w:w="1728"/>
          </w:tcPr>
          <w:p>
            <w:r>
              <w:t>Patsis</w:t>
            </w:r>
          </w:p>
        </w:tc>
        <w:tc>
          <w:tcPr>
            <w:tcW w:type="dxa" w:w="1728"/>
          </w:tcPr>
          <w:p>
            <w:r>
              <w:t>Research Center for Astronomy, Academy of Athens</w:t>
            </w:r>
          </w:p>
        </w:tc>
        <w:tc>
          <w:tcPr>
            <w:tcW w:type="dxa" w:w="1728"/>
          </w:tcPr>
          <w:p>
            <w:r>
              <w:t>patsis@academyofathens.gr</w:t>
            </w:r>
          </w:p>
        </w:tc>
      </w:tr>
      <w:tr>
        <w:tc>
          <w:tcPr>
            <w:tcW w:type="dxa" w:w="1728"/>
          </w:tcPr>
          <w:p>
            <w:r>
              <w:t>Sanchez-Blazquez Patricia</w:t>
            </w:r>
          </w:p>
        </w:tc>
        <w:tc>
          <w:tcPr>
            <w:tcW w:type="dxa" w:w="1728"/>
          </w:tcPr>
          <w:p>
            <w:r>
              <w:t>Patricia</w:t>
            </w:r>
          </w:p>
        </w:tc>
        <w:tc>
          <w:tcPr>
            <w:tcW w:type="dxa" w:w="1728"/>
          </w:tcPr>
          <w:p>
            <w:r>
              <w:t>Sanchez-Blazquez</w:t>
            </w:r>
          </w:p>
        </w:tc>
        <w:tc>
          <w:tcPr>
            <w:tcW w:type="dxa" w:w="1728"/>
          </w:tcPr>
          <w:p>
            <w:r>
              <w:t>Universidad Autónoma de Madrid</w:t>
            </w:r>
          </w:p>
        </w:tc>
        <w:tc>
          <w:tcPr>
            <w:tcW w:type="dxa" w:w="1728"/>
          </w:tcPr>
          <w:p>
            <w:r>
              <w:t>p.sanchezblazquez@uam.es</w:t>
            </w:r>
          </w:p>
        </w:tc>
      </w:tr>
      <w:tr>
        <w:tc>
          <w:tcPr>
            <w:tcW w:type="dxa" w:w="1728"/>
          </w:tcPr>
          <w:p>
            <w:r>
              <w:t>Pietrukowicz Pawel</w:t>
            </w:r>
          </w:p>
        </w:tc>
        <w:tc>
          <w:tcPr>
            <w:tcW w:type="dxa" w:w="1728"/>
          </w:tcPr>
          <w:p>
            <w:r>
              <w:t>Pawel</w:t>
            </w:r>
          </w:p>
        </w:tc>
        <w:tc>
          <w:tcPr>
            <w:tcW w:type="dxa" w:w="1728"/>
          </w:tcPr>
          <w:p>
            <w:r>
              <w:t>Pietrukowicz</w:t>
            </w:r>
          </w:p>
        </w:tc>
        <w:tc>
          <w:tcPr>
            <w:tcW w:type="dxa" w:w="1728"/>
          </w:tcPr>
          <w:p>
            <w:r>
              <w:t>Warsaw University Observatory</w:t>
            </w:r>
          </w:p>
        </w:tc>
        <w:tc>
          <w:tcPr>
            <w:tcW w:type="dxa" w:w="1728"/>
          </w:tcPr>
          <w:p>
            <w:r>
              <w:t>pietruk@astrouw.edu.pl</w:t>
            </w:r>
          </w:p>
        </w:tc>
      </w:tr>
      <w:tr>
        <w:tc>
          <w:tcPr>
            <w:tcW w:type="dxa" w:w="1728"/>
          </w:tcPr>
          <w:p>
            <w:r>
              <w:t>Li Pengfei</w:t>
            </w:r>
          </w:p>
        </w:tc>
        <w:tc>
          <w:tcPr>
            <w:tcW w:type="dxa" w:w="1728"/>
          </w:tcPr>
          <w:p>
            <w:r>
              <w:t>Pengfei</w:t>
            </w:r>
          </w:p>
        </w:tc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pengfeili0606@gmail.com</w:t>
            </w:r>
          </w:p>
        </w:tc>
      </w:tr>
      <w:tr>
        <w:tc>
          <w:tcPr>
            <w:tcW w:type="dxa" w:w="1728"/>
          </w:tcPr>
          <w:p>
            <w:r>
              <w:t>Erwin Peter</w:t>
            </w:r>
          </w:p>
        </w:tc>
        <w:tc>
          <w:tcPr>
            <w:tcW w:type="dxa" w:w="1728"/>
          </w:tcPr>
          <w:p>
            <w:r>
              <w:t>Peter</w:t>
            </w:r>
          </w:p>
        </w:tc>
        <w:tc>
          <w:tcPr>
            <w:tcW w:type="dxa" w:w="1728"/>
          </w:tcPr>
          <w:p>
            <w:r>
              <w:t>Erwin</w:t>
            </w:r>
          </w:p>
        </w:tc>
        <w:tc>
          <w:tcPr>
            <w:tcW w:type="dxa" w:w="1728"/>
          </w:tcPr>
          <w:p>
            <w:r>
              <w:t>Max Planck for extraterrestrial Physics (MPE)</w:t>
            </w:r>
          </w:p>
        </w:tc>
        <w:tc>
          <w:tcPr>
            <w:tcW w:type="dxa" w:w="1728"/>
          </w:tcPr>
          <w:p>
            <w:r>
              <w:t>erwin@sigmaxi.net</w:t>
            </w:r>
          </w:p>
        </w:tc>
      </w:tr>
      <w:tr>
        <w:tc>
          <w:tcPr>
            <w:tcW w:type="dxa" w:w="1728"/>
          </w:tcPr>
          <w:p>
            <w:r>
              <w:t>Bezanson Rachel</w:t>
            </w:r>
          </w:p>
        </w:tc>
        <w:tc>
          <w:tcPr>
            <w:tcW w:type="dxa" w:w="1728"/>
          </w:tcPr>
          <w:p>
            <w:r>
              <w:t>Rachel</w:t>
            </w:r>
          </w:p>
        </w:tc>
        <w:tc>
          <w:tcPr>
            <w:tcW w:type="dxa" w:w="1728"/>
          </w:tcPr>
          <w:p>
            <w:r>
              <w:t>Bezanson</w:t>
            </w:r>
          </w:p>
        </w:tc>
        <w:tc>
          <w:tcPr>
            <w:tcW w:type="dxa" w:w="1728"/>
          </w:tcPr>
          <w:p>
            <w:r>
              <w:t>University of Pittsburgh</w:t>
            </w:r>
          </w:p>
        </w:tc>
        <w:tc>
          <w:tcPr>
            <w:tcW w:type="dxa" w:w="1728"/>
          </w:tcPr>
          <w:p>
            <w:r>
              <w:t>rachel.bezanson@pitt.edu</w:t>
            </w:r>
          </w:p>
        </w:tc>
      </w:tr>
      <w:tr>
        <w:tc>
          <w:tcPr>
            <w:tcW w:type="dxa" w:w="1728"/>
          </w:tcPr>
          <w:p>
            <w:r>
              <w:t>Kipper Rain</w:t>
            </w:r>
          </w:p>
        </w:tc>
        <w:tc>
          <w:tcPr>
            <w:tcW w:type="dxa" w:w="1728"/>
          </w:tcPr>
          <w:p>
            <w:r>
              <w:t>Rain</w:t>
            </w:r>
          </w:p>
        </w:tc>
        <w:tc>
          <w:tcPr>
            <w:tcW w:type="dxa" w:w="1728"/>
          </w:tcPr>
          <w:p>
            <w:r>
              <w:t>Kipper</w:t>
            </w:r>
          </w:p>
        </w:tc>
        <w:tc>
          <w:tcPr>
            <w:tcW w:type="dxa" w:w="1728"/>
          </w:tcPr>
          <w:p>
            <w:r>
              <w:t>Tartu University</w:t>
            </w:r>
          </w:p>
        </w:tc>
        <w:tc>
          <w:tcPr>
            <w:tcW w:type="dxa" w:w="1728"/>
          </w:tcPr>
          <w:p>
            <w:r>
              <w:t>rain@to.ee</w:t>
            </w:r>
          </w:p>
        </w:tc>
      </w:tr>
      <w:tr>
        <w:tc>
          <w:tcPr>
            <w:tcW w:type="dxa" w:w="1728"/>
          </w:tcPr>
          <w:p>
            <w:r>
              <w:t>Mondal Rajesh</w:t>
            </w:r>
          </w:p>
        </w:tc>
        <w:tc>
          <w:tcPr>
            <w:tcW w:type="dxa" w:w="1728"/>
          </w:tcPr>
          <w:p>
            <w:r>
              <w:t>Rajesh</w:t>
            </w:r>
          </w:p>
        </w:tc>
        <w:tc>
          <w:tcPr>
            <w:tcW w:type="dxa" w:w="1728"/>
          </w:tcPr>
          <w:p>
            <w:r>
              <w:t>Mondal</w:t>
            </w:r>
          </w:p>
        </w:tc>
        <w:tc>
          <w:tcPr>
            <w:tcW w:type="dxa" w:w="1728"/>
          </w:tcPr>
          <w:p>
            <w:r>
              <w:t>University of Sussex</w:t>
            </w:r>
          </w:p>
        </w:tc>
        <w:tc>
          <w:tcPr>
            <w:tcW w:type="dxa" w:w="1728"/>
          </w:tcPr>
          <w:p>
            <w:r>
              <w:t>rajesh.mondal@sussex.ac.uk</w:t>
            </w:r>
          </w:p>
        </w:tc>
      </w:tr>
      <w:tr>
        <w:tc>
          <w:tcPr>
            <w:tcW w:type="dxa" w:w="1728"/>
          </w:tcPr>
          <w:p>
            <w:r>
              <w:t>Carlberg Raymond</w:t>
            </w:r>
          </w:p>
        </w:tc>
        <w:tc>
          <w:tcPr>
            <w:tcW w:type="dxa" w:w="1728"/>
          </w:tcPr>
          <w:p>
            <w:r>
              <w:t>Raymond</w:t>
            </w:r>
          </w:p>
        </w:tc>
        <w:tc>
          <w:tcPr>
            <w:tcW w:type="dxa" w:w="1728"/>
          </w:tcPr>
          <w:p>
            <w:r>
              <w:t>Carlberg</w:t>
            </w:r>
          </w:p>
        </w:tc>
        <w:tc>
          <w:tcPr>
            <w:tcW w:type="dxa" w:w="1728"/>
          </w:tcPr>
          <w:p>
            <w:r>
              <w:t>University of Toronto</w:t>
            </w:r>
          </w:p>
        </w:tc>
        <w:tc>
          <w:tcPr>
            <w:tcW w:type="dxa" w:w="1728"/>
          </w:tcPr>
          <w:p>
            <w:r>
              <w:t>raymond.carlberg@utoronto.ca</w:t>
            </w:r>
          </w:p>
        </w:tc>
      </w:tr>
      <w:tr>
        <w:tc>
          <w:tcPr>
            <w:tcW w:type="dxa" w:w="1728"/>
          </w:tcPr>
          <w:p>
            <w:r>
              <w:t>Remus Rhea-Silvia</w:t>
            </w:r>
          </w:p>
        </w:tc>
        <w:tc>
          <w:tcPr>
            <w:tcW w:type="dxa" w:w="1728"/>
          </w:tcPr>
          <w:p>
            <w:r>
              <w:t>Rhea-Silvia</w:t>
            </w:r>
          </w:p>
        </w:tc>
        <w:tc>
          <w:tcPr>
            <w:tcW w:type="dxa" w:w="1728"/>
          </w:tcPr>
          <w:p>
            <w:r>
              <w:t>Remus</w:t>
            </w:r>
          </w:p>
        </w:tc>
        <w:tc>
          <w:tcPr>
            <w:tcW w:type="dxa" w:w="1728"/>
          </w:tcPr>
          <w:p>
            <w:r>
              <w:t>University Observatory Munich</w:t>
            </w:r>
          </w:p>
        </w:tc>
        <w:tc>
          <w:tcPr>
            <w:tcW w:type="dxa" w:w="1728"/>
          </w:tcPr>
          <w:p>
            <w:r>
              <w:t>rhea@usm.uni-muenchen.de</w:t>
            </w:r>
          </w:p>
        </w:tc>
      </w:tr>
      <w:tr>
        <w:tc>
          <w:tcPr>
            <w:tcW w:type="dxa" w:w="1728"/>
          </w:tcPr>
          <w:p>
            <w:r>
              <w:t>McDermid Richard</w:t>
            </w:r>
          </w:p>
        </w:tc>
        <w:tc>
          <w:tcPr>
            <w:tcW w:type="dxa" w:w="1728"/>
          </w:tcPr>
          <w:p>
            <w:r>
              <w:t>Richard</w:t>
            </w:r>
          </w:p>
        </w:tc>
        <w:tc>
          <w:tcPr>
            <w:tcW w:type="dxa" w:w="1728"/>
          </w:tcPr>
          <w:p>
            <w:r>
              <w:t>McDermid</w:t>
            </w:r>
          </w:p>
        </w:tc>
        <w:tc>
          <w:tcPr>
            <w:tcW w:type="dxa" w:w="1728"/>
          </w:tcPr>
          <w:p>
            <w:r>
              <w:t>Macquarie University</w:t>
            </w:r>
          </w:p>
        </w:tc>
        <w:tc>
          <w:tcPr>
            <w:tcW w:type="dxa" w:w="1728"/>
          </w:tcPr>
          <w:p>
            <w:r>
              <w:t>richard.mcdermid@mq.edu.au</w:t>
            </w:r>
          </w:p>
        </w:tc>
      </w:tr>
      <w:tr>
        <w:tc>
          <w:tcPr>
            <w:tcW w:type="dxa" w:w="1728"/>
          </w:tcPr>
          <w:p>
            <w:r>
              <w:t>Bassett Robert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Bassett</w:t>
            </w:r>
          </w:p>
        </w:tc>
        <w:tc>
          <w:tcPr>
            <w:tcW w:type="dxa" w:w="1728"/>
          </w:tcPr>
          <w:p>
            <w:r>
              <w:t>Swinburne University of Technology</w:t>
            </w:r>
          </w:p>
        </w:tc>
        <w:tc>
          <w:tcPr>
            <w:tcW w:type="dxa" w:w="1728"/>
          </w:tcPr>
          <w:p>
            <w:r>
              <w:t>rbassett@swin.edu.au</w:t>
            </w:r>
          </w:p>
        </w:tc>
      </w:tr>
      <w:tr>
        <w:tc>
          <w:tcPr>
            <w:tcW w:type="dxa" w:w="1728"/>
          </w:tcPr>
          <w:p>
            <w:r>
              <w:t>Sanderson Robyn</w:t>
            </w:r>
          </w:p>
        </w:tc>
        <w:tc>
          <w:tcPr>
            <w:tcW w:type="dxa" w:w="1728"/>
          </w:tcPr>
          <w:p>
            <w:r>
              <w:t>Robyn</w:t>
            </w:r>
          </w:p>
        </w:tc>
        <w:tc>
          <w:tcPr>
            <w:tcW w:type="dxa" w:w="1728"/>
          </w:tcPr>
          <w:p>
            <w:r>
              <w:t>Sanderson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robynes@sas.upenn.edu</w:t>
            </w:r>
          </w:p>
        </w:tc>
      </w:tr>
      <w:tr>
        <w:tc>
          <w:tcPr>
            <w:tcW w:type="dxa" w:w="1728"/>
          </w:tcPr>
          <w:p>
            <w:r>
              <w:t>Thater Sabine</w:t>
            </w:r>
          </w:p>
        </w:tc>
        <w:tc>
          <w:tcPr>
            <w:tcW w:type="dxa" w:w="1728"/>
          </w:tcPr>
          <w:p>
            <w:r>
              <w:t>Sabine</w:t>
            </w:r>
          </w:p>
        </w:tc>
        <w:tc>
          <w:tcPr>
            <w:tcW w:type="dxa" w:w="1728"/>
          </w:tcPr>
          <w:p>
            <w:r>
              <w:t>Thater</w:t>
            </w:r>
          </w:p>
        </w:tc>
        <w:tc>
          <w:tcPr>
            <w:tcW w:type="dxa" w:w="1728"/>
          </w:tcPr>
          <w:p>
            <w:r>
              <w:t>Leibniz-Institut für Astrophysik Potsdam</w:t>
            </w:r>
          </w:p>
        </w:tc>
        <w:tc>
          <w:tcPr>
            <w:tcW w:type="dxa" w:w="1728"/>
          </w:tcPr>
          <w:p>
            <w:r>
              <w:t>sthater@aip.de</w:t>
            </w:r>
          </w:p>
        </w:tc>
      </w:tr>
      <w:tr>
        <w:tc>
          <w:tcPr>
            <w:tcW w:type="dxa" w:w="1728"/>
          </w:tcPr>
          <w:p>
            <w:r>
              <w:t>Thater Sabine</w:t>
            </w:r>
          </w:p>
        </w:tc>
        <w:tc>
          <w:tcPr>
            <w:tcW w:type="dxa" w:w="1728"/>
          </w:tcPr>
          <w:p>
            <w:r>
              <w:t>Sabine</w:t>
            </w:r>
          </w:p>
        </w:tc>
        <w:tc>
          <w:tcPr>
            <w:tcW w:type="dxa" w:w="1728"/>
          </w:tcPr>
          <w:p>
            <w:r>
              <w:t>Thater</w:t>
            </w:r>
          </w:p>
        </w:tc>
        <w:tc>
          <w:tcPr>
            <w:tcW w:type="dxa" w:w="1728"/>
          </w:tcPr>
          <w:p>
            <w:r>
              <w:t>Leibniz-Institut für Astrophysik Potsdam</w:t>
            </w:r>
          </w:p>
        </w:tc>
        <w:tc>
          <w:tcPr>
            <w:tcW w:type="dxa" w:w="1728"/>
          </w:tcPr>
          <w:p>
            <w:r>
              <w:t>sthater@aip.de</w:t>
            </w:r>
          </w:p>
        </w:tc>
      </w:tr>
      <w:tr>
        <w:tc>
          <w:tcPr>
            <w:tcW w:type="dxa" w:w="1728"/>
          </w:tcPr>
          <w:p>
            <w:r>
              <w:t>KATARIA SANDEEP  KUMAR</w:t>
            </w:r>
          </w:p>
        </w:tc>
        <w:tc>
          <w:tcPr>
            <w:tcW w:type="dxa" w:w="1728"/>
          </w:tcPr>
          <w:p>
            <w:r>
              <w:t>SANDEEP  KUMAR</w:t>
            </w:r>
          </w:p>
        </w:tc>
        <w:tc>
          <w:tcPr>
            <w:tcW w:type="dxa" w:w="1728"/>
          </w:tcPr>
          <w:p>
            <w:r>
              <w:t>KATARIA</w:t>
            </w:r>
          </w:p>
        </w:tc>
        <w:tc>
          <w:tcPr>
            <w:tcW w:type="dxa" w:w="1728"/>
          </w:tcPr>
          <w:p>
            <w:r>
              <w:t>Indian Institute of Astrophysics</w:t>
            </w:r>
          </w:p>
        </w:tc>
        <w:tc>
          <w:tcPr>
            <w:tcW w:type="dxa" w:w="1728"/>
          </w:tcPr>
          <w:p>
            <w:r>
              <w:t>skkataria.iit@gmail.com</w:t>
            </w:r>
          </w:p>
        </w:tc>
      </w:tr>
      <w:tr>
        <w:tc>
          <w:tcPr>
            <w:tcW w:type="dxa" w:w="1728"/>
          </w:tcPr>
          <w:p>
            <w:r>
              <w:t>Bird Sarah A.</w:t>
            </w:r>
          </w:p>
        </w:tc>
        <w:tc>
          <w:tcPr>
            <w:tcW w:type="dxa" w:w="1728"/>
          </w:tcPr>
          <w:p>
            <w:r>
              <w:t>Sarah A.</w:t>
            </w:r>
          </w:p>
        </w:tc>
        <w:tc>
          <w:tcPr>
            <w:tcW w:type="dxa" w:w="1728"/>
          </w:tcPr>
          <w:p>
            <w:r>
              <w:t>Bird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sarahbird@nao.cas.cn</w:t>
            </w:r>
          </w:p>
        </w:tc>
      </w:tr>
      <w:tr>
        <w:tc>
          <w:tcPr>
            <w:tcW w:type="dxa" w:w="1728"/>
          </w:tcPr>
          <w:p>
            <w:r>
              <w:t>Tremaine Scott</w:t>
            </w:r>
          </w:p>
        </w:tc>
        <w:tc>
          <w:tcPr>
            <w:tcW w:type="dxa" w:w="1728"/>
          </w:tcPr>
          <w:p>
            <w:r>
              <w:t>Scott</w:t>
            </w:r>
          </w:p>
        </w:tc>
        <w:tc>
          <w:tcPr>
            <w:tcW w:type="dxa" w:w="1728"/>
          </w:tcPr>
          <w:p>
            <w:r>
              <w:t>Tremaine</w:t>
            </w:r>
          </w:p>
        </w:tc>
        <w:tc>
          <w:tcPr>
            <w:tcW w:type="dxa" w:w="1728"/>
          </w:tcPr>
          <w:p>
            <w:r>
              <w:t>Institute for Advanced Study</w:t>
            </w:r>
          </w:p>
        </w:tc>
        <w:tc>
          <w:tcPr>
            <w:tcW w:type="dxa" w:w="1728"/>
          </w:tcPr>
          <w:p>
            <w:r>
              <w:t>tremaine@ias.edu</w:t>
            </w:r>
          </w:p>
        </w:tc>
      </w:tr>
      <w:tr>
        <w:tc>
          <w:tcPr>
            <w:tcW w:type="dxa" w:w="1728"/>
          </w:tcPr>
          <w:p>
            <w:r>
              <w:t>Danieli Shany</w:t>
            </w:r>
          </w:p>
        </w:tc>
        <w:tc>
          <w:tcPr>
            <w:tcW w:type="dxa" w:w="1728"/>
          </w:tcPr>
          <w:p>
            <w:r>
              <w:t>Shany</w:t>
            </w:r>
          </w:p>
        </w:tc>
        <w:tc>
          <w:tcPr>
            <w:tcW w:type="dxa" w:w="1728"/>
          </w:tcPr>
          <w:p>
            <w:r>
              <w:t>Danieli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shanyi1@gmail.com</w:t>
            </w:r>
          </w:p>
        </w:tc>
      </w:tr>
      <w:tr>
        <w:tc>
          <w:tcPr>
            <w:tcW w:type="dxa" w:w="1728"/>
          </w:tcPr>
          <w:p>
            <w:r>
              <w:t>Feng Shuai</w:t>
            </w:r>
          </w:p>
        </w:tc>
        <w:tc>
          <w:tcPr>
            <w:tcW w:type="dxa" w:w="1728"/>
          </w:tcPr>
          <w:p>
            <w:r>
              <w:t>Shuai</w:t>
            </w:r>
          </w:p>
        </w:tc>
        <w:tc>
          <w:tcPr>
            <w:tcW w:type="dxa" w:w="1728"/>
          </w:tcPr>
          <w:p>
            <w:r>
              <w:t>Feng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fengsh@shao.ac.cn</w:t>
            </w:r>
          </w:p>
        </w:tc>
      </w:tr>
      <w:tr>
        <w:tc>
          <w:tcPr>
            <w:tcW w:type="dxa" w:w="1728"/>
          </w:tcPr>
          <w:p>
            <w:r>
              <w:t>Mao Shude</w:t>
            </w:r>
          </w:p>
        </w:tc>
        <w:tc>
          <w:tcPr>
            <w:tcW w:type="dxa" w:w="1728"/>
          </w:tcPr>
          <w:p>
            <w:r>
              <w:t>Shude</w:t>
            </w:r>
          </w:p>
        </w:tc>
        <w:tc>
          <w:tcPr>
            <w:tcW w:type="dxa" w:w="1728"/>
          </w:tcPr>
          <w:p>
            <w:r>
              <w:t>Mao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smao@nao.cas.cn</w:t>
            </w:r>
          </w:p>
        </w:tc>
      </w:tr>
      <w:tr>
        <w:tc>
          <w:tcPr>
            <w:tcW w:type="dxa" w:w="1728"/>
          </w:tcPr>
          <w:p>
            <w:r>
              <w:t>KAM Sié Zacharie</w:t>
            </w:r>
          </w:p>
        </w:tc>
        <w:tc>
          <w:tcPr>
            <w:tcW w:type="dxa" w:w="1728"/>
          </w:tcPr>
          <w:p>
            <w:r>
              <w:t>Sié Zacharie</w:t>
            </w:r>
          </w:p>
        </w:tc>
        <w:tc>
          <w:tcPr>
            <w:tcW w:type="dxa" w:w="1728"/>
          </w:tcPr>
          <w:p>
            <w:r>
              <w:t>KAM</w:t>
            </w:r>
          </w:p>
        </w:tc>
        <w:tc>
          <w:tcPr>
            <w:tcW w:type="dxa" w:w="1728"/>
          </w:tcPr>
          <w:p>
            <w:r>
              <w:t>Université Ouaga I</w:t>
            </w:r>
          </w:p>
        </w:tc>
        <w:tc>
          <w:tcPr>
            <w:tcW w:type="dxa" w:w="1728"/>
          </w:tcPr>
          <w:p>
            <w:r>
              <w:t>szachkam@gmail.com</w:t>
            </w:r>
          </w:p>
        </w:tc>
      </w:tr>
      <w:tr>
        <w:tc>
          <w:tcPr>
            <w:tcW w:type="dxa" w:w="1728"/>
          </w:tcPr>
          <w:p>
            <w:r>
              <w:t>Rozier Simon</w:t>
            </w:r>
          </w:p>
        </w:tc>
        <w:tc>
          <w:tcPr>
            <w:tcW w:type="dxa" w:w="1728"/>
          </w:tcPr>
          <w:p>
            <w:r>
              <w:t>Simon</w:t>
            </w:r>
          </w:p>
        </w:tc>
        <w:tc>
          <w:tcPr>
            <w:tcW w:type="dxa" w:w="1728"/>
          </w:tcPr>
          <w:p>
            <w:r>
              <w:t>Rozier</w:t>
            </w:r>
          </w:p>
        </w:tc>
        <w:tc>
          <w:tcPr>
            <w:tcW w:type="dxa" w:w="1728"/>
          </w:tcPr>
          <w:p>
            <w:r>
              <w:t>CNRS-IAP</w:t>
            </w:r>
          </w:p>
        </w:tc>
        <w:tc>
          <w:tcPr>
            <w:tcW w:type="dxa" w:w="1728"/>
          </w:tcPr>
          <w:p>
            <w:r>
              <w:t>rozier@iap.fr</w:t>
            </w:r>
          </w:p>
        </w:tc>
      </w:tr>
      <w:tr>
        <w:tc>
          <w:tcPr>
            <w:tcW w:type="dxa" w:w="1728"/>
          </w:tcPr>
          <w:p>
            <w:r>
              <w:t>Lilleengen Sophia</w:t>
            </w:r>
          </w:p>
        </w:tc>
        <w:tc>
          <w:tcPr>
            <w:tcW w:type="dxa" w:w="1728"/>
          </w:tcPr>
          <w:p>
            <w:r>
              <w:t>Sophia</w:t>
            </w:r>
          </w:p>
        </w:tc>
        <w:tc>
          <w:tcPr>
            <w:tcW w:type="dxa" w:w="1728"/>
          </w:tcPr>
          <w:p>
            <w:r>
              <w:t>Lilleengen</w:t>
            </w:r>
          </w:p>
        </w:tc>
        <w:tc>
          <w:tcPr>
            <w:tcW w:type="dxa" w:w="1728"/>
          </w:tcPr>
          <w:p>
            <w:r>
              <w:t>ICRAR</w:t>
            </w:r>
          </w:p>
        </w:tc>
        <w:tc>
          <w:tcPr>
            <w:tcW w:type="dxa" w:w="1728"/>
          </w:tcPr>
          <w:p>
            <w:r>
              <w:t>sophialilleengen@gmail.com</w:t>
            </w:r>
          </w:p>
        </w:tc>
      </w:tr>
      <w:tr>
        <w:tc>
          <w:tcPr>
            <w:tcW w:type="dxa" w:w="1728"/>
          </w:tcPr>
          <w:p>
            <w:r>
              <w:t>McGaugh Stacy</w:t>
            </w:r>
          </w:p>
        </w:tc>
        <w:tc>
          <w:tcPr>
            <w:tcW w:type="dxa" w:w="1728"/>
          </w:tcPr>
          <w:p>
            <w:r>
              <w:t>Stacy</w:t>
            </w:r>
          </w:p>
        </w:tc>
        <w:tc>
          <w:tcPr>
            <w:tcW w:type="dxa" w:w="1728"/>
          </w:tcPr>
          <w:p>
            <w:r>
              <w:t>McGaugh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ssm69@case.edu</w:t>
            </w:r>
          </w:p>
        </w:tc>
      </w:tr>
      <w:tr>
        <w:tc>
          <w:tcPr>
            <w:tcW w:type="dxa" w:w="1728"/>
          </w:tcPr>
          <w:p>
            <w:r>
              <w:t>Wuyts Stijn</w:t>
            </w:r>
          </w:p>
        </w:tc>
        <w:tc>
          <w:tcPr>
            <w:tcW w:type="dxa" w:w="1728"/>
          </w:tcPr>
          <w:p>
            <w:r>
              <w:t>Stijn</w:t>
            </w:r>
          </w:p>
        </w:tc>
        <w:tc>
          <w:tcPr>
            <w:tcW w:type="dxa" w:w="1728"/>
          </w:tcPr>
          <w:p>
            <w:r>
              <w:t>Wuyts</w:t>
            </w:r>
          </w:p>
        </w:tc>
        <w:tc>
          <w:tcPr>
            <w:tcW w:type="dxa" w:w="1728"/>
          </w:tcPr>
          <w:p>
            <w:r>
              <w:t>University of Bath</w:t>
            </w:r>
          </w:p>
        </w:tc>
        <w:tc>
          <w:tcPr>
            <w:tcW w:type="dxa" w:w="1728"/>
          </w:tcPr>
          <w:p>
            <w:r>
              <w:t>s.wuyts@bath.ac.uk</w:t>
            </w:r>
          </w:p>
        </w:tc>
      </w:tr>
      <w:tr>
        <w:tc>
          <w:tcPr>
            <w:tcW w:type="dxa" w:w="1728"/>
          </w:tcPr>
          <w:p>
            <w:r>
              <w:t>sarkar suchira</w:t>
            </w:r>
          </w:p>
        </w:tc>
        <w:tc>
          <w:tcPr>
            <w:tcW w:type="dxa" w:w="1728"/>
          </w:tcPr>
          <w:p>
            <w:r>
              <w:t>suchira</w:t>
            </w:r>
          </w:p>
        </w:tc>
        <w:tc>
          <w:tcPr>
            <w:tcW w:type="dxa" w:w="1728"/>
          </w:tcPr>
          <w:p>
            <w:r>
              <w:t>sarkar</w:t>
            </w:r>
          </w:p>
        </w:tc>
        <w:tc>
          <w:tcPr>
            <w:tcW w:type="dxa" w:w="1728"/>
          </w:tcPr>
          <w:p>
            <w:r>
              <w:t>Indian Institute of Science</w:t>
            </w:r>
          </w:p>
        </w:tc>
        <w:tc>
          <w:tcPr>
            <w:tcW w:type="dxa" w:w="1728"/>
          </w:tcPr>
          <w:p>
            <w:r>
              <w:t>suchira.sarkar.phys@gmail.com</w:t>
            </w:r>
          </w:p>
        </w:tc>
      </w:tr>
      <w:tr>
        <w:tc>
          <w:tcPr>
            <w:tcW w:type="dxa" w:w="1728"/>
          </w:tcPr>
          <w:p>
            <w:r>
              <w:t>An Sung-Ho</w:t>
            </w:r>
          </w:p>
        </w:tc>
        <w:tc>
          <w:tcPr>
            <w:tcW w:type="dxa" w:w="1728"/>
          </w:tcPr>
          <w:p>
            <w:r>
              <w:t>Sung-Ho</w:t>
            </w:r>
          </w:p>
        </w:tc>
        <w:tc>
          <w:tcPr>
            <w:tcW w:type="dxa" w:w="1728"/>
          </w:tcPr>
          <w:p>
            <w:r>
              <w:t>An</w:t>
            </w:r>
          </w:p>
        </w:tc>
        <w:tc>
          <w:tcPr>
            <w:tcW w:type="dxa" w:w="1728"/>
          </w:tcPr>
          <w:p>
            <w:r>
              <w:t>Department of Astronomy, Yonsei University</w:t>
            </w:r>
          </w:p>
        </w:tc>
        <w:tc>
          <w:tcPr>
            <w:tcW w:type="dxa" w:w="1728"/>
          </w:tcPr>
          <w:p>
            <w:r>
              <w:t>sh.astronomy@gmail.com</w:t>
            </w:r>
          </w:p>
        </w:tc>
      </w:tr>
      <w:tr>
        <w:tc>
          <w:tcPr>
            <w:tcW w:type="dxa" w:w="1728"/>
          </w:tcPr>
          <w:p>
            <w:r>
              <w:t>Gandhi Suroor</w:t>
            </w:r>
          </w:p>
        </w:tc>
        <w:tc>
          <w:tcPr>
            <w:tcW w:type="dxa" w:w="1728"/>
          </w:tcPr>
          <w:p>
            <w:r>
              <w:t>Suroor</w:t>
            </w:r>
          </w:p>
        </w:tc>
        <w:tc>
          <w:tcPr>
            <w:tcW w:type="dxa" w:w="1728"/>
          </w:tcPr>
          <w:p>
            <w:r>
              <w:t>Gandhi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ssg487@nyu.edu</w:t>
            </w:r>
          </w:p>
        </w:tc>
      </w:tr>
      <w:tr>
        <w:tc>
          <w:tcPr>
            <w:tcW w:type="dxa" w:w="1728"/>
          </w:tcPr>
          <w:p>
            <w:r>
              <w:t>Kassin Susan</w:t>
            </w:r>
          </w:p>
        </w:tc>
        <w:tc>
          <w:tcPr>
            <w:tcW w:type="dxa" w:w="1728"/>
          </w:tcPr>
          <w:p>
            <w:r>
              <w:t>Susan</w:t>
            </w:r>
          </w:p>
        </w:tc>
        <w:tc>
          <w:tcPr>
            <w:tcW w:type="dxa" w:w="1728"/>
          </w:tcPr>
          <w:p>
            <w:r>
              <w:t>Kassin</w:t>
            </w:r>
          </w:p>
        </w:tc>
        <w:tc>
          <w:tcPr>
            <w:tcW w:type="dxa" w:w="1728"/>
          </w:tcPr>
          <w:p>
            <w:r>
              <w:t>Space Telescope Science Institute</w:t>
            </w:r>
          </w:p>
        </w:tc>
        <w:tc>
          <w:tcPr>
            <w:tcW w:type="dxa" w:w="1728"/>
          </w:tcPr>
          <w:p>
            <w:r>
              <w:t>kassin@stsci.edu</w:t>
            </w:r>
          </w:p>
        </w:tc>
      </w:tr>
      <w:tr>
        <w:tc>
          <w:tcPr>
            <w:tcW w:type="dxa" w:w="1728"/>
          </w:tcPr>
          <w:p>
            <w:r>
              <w:t>Thakkalapally Swetha</w:t>
            </w:r>
          </w:p>
        </w:tc>
        <w:tc>
          <w:tcPr>
            <w:tcW w:type="dxa" w:w="1728"/>
          </w:tcPr>
          <w:p>
            <w:r>
              <w:t>Swetha</w:t>
            </w:r>
          </w:p>
        </w:tc>
        <w:tc>
          <w:tcPr>
            <w:tcW w:type="dxa" w:w="1728"/>
          </w:tcPr>
          <w:p>
            <w:r>
              <w:t>Thakkalapally</w:t>
            </w:r>
          </w:p>
        </w:tc>
        <w:tc>
          <w:tcPr>
            <w:tcW w:type="dxa" w:w="1728"/>
          </w:tcPr>
          <w:p>
            <w:r>
              <w:t>Osmania University</w:t>
            </w:r>
          </w:p>
        </w:tc>
        <w:tc>
          <w:tcPr>
            <w:tcW w:type="dxa" w:w="1728"/>
          </w:tcPr>
          <w:p>
            <w:r>
              <w:t>swetha3737@gmail.com</w:t>
            </w:r>
          </w:p>
        </w:tc>
      </w:tr>
      <w:tr>
        <w:tc>
          <w:tcPr>
            <w:tcW w:type="dxa" w:w="1728"/>
          </w:tcPr>
          <w:p>
            <w:r>
              <w:t>Tsukui Takafumi</w:t>
            </w:r>
          </w:p>
        </w:tc>
        <w:tc>
          <w:tcPr>
            <w:tcW w:type="dxa" w:w="1728"/>
          </w:tcPr>
          <w:p>
            <w:r>
              <w:t>Takafumi</w:t>
            </w:r>
          </w:p>
        </w:tc>
        <w:tc>
          <w:tcPr>
            <w:tcW w:type="dxa" w:w="1728"/>
          </w:tcPr>
          <w:p>
            <w:r>
              <w:t>Tsukui</w:t>
            </w:r>
          </w:p>
        </w:tc>
        <w:tc>
          <w:tcPr>
            <w:tcW w:type="dxa" w:w="1728"/>
          </w:tcPr>
          <w:p>
            <w:r>
              <w:t>SOKENDAI The Graduate University for Advanced Studies</w:t>
            </w:r>
          </w:p>
        </w:tc>
        <w:tc>
          <w:tcPr>
            <w:tcW w:type="dxa" w:w="1728"/>
          </w:tcPr>
          <w:p>
            <w:r>
              <w:t>t.tsukui@nao.ac.jp</w:t>
            </w:r>
          </w:p>
        </w:tc>
      </w:tr>
      <w:tr>
        <w:tc>
          <w:tcPr>
            <w:tcW w:type="dxa" w:w="1728"/>
          </w:tcPr>
          <w:p>
            <w:r>
              <w:t>Peterken Thomas</w:t>
            </w:r>
          </w:p>
        </w:tc>
        <w:tc>
          <w:tcPr>
            <w:tcW w:type="dxa" w:w="1728"/>
          </w:tcPr>
          <w:p>
            <w:r>
              <w:t>Thomas</w:t>
            </w:r>
          </w:p>
        </w:tc>
        <w:tc>
          <w:tcPr>
            <w:tcW w:type="dxa" w:w="1728"/>
          </w:tcPr>
          <w:p>
            <w:r>
              <w:t>Peterken</w:t>
            </w:r>
          </w:p>
        </w:tc>
        <w:tc>
          <w:tcPr>
            <w:tcW w:type="dxa" w:w="1728"/>
          </w:tcPr>
          <w:p>
            <w:r>
              <w:t>University of Nottingham</w:t>
            </w:r>
          </w:p>
        </w:tc>
        <w:tc>
          <w:tcPr>
            <w:tcW w:type="dxa" w:w="1728"/>
          </w:tcPr>
          <w:p>
            <w:r>
              <w:t>thomas.peterken@nottingham.ac.uk</w:t>
            </w:r>
          </w:p>
        </w:tc>
      </w:tr>
      <w:tr>
        <w:tc>
          <w:tcPr>
            <w:tcW w:type="dxa" w:w="1728"/>
          </w:tcPr>
          <w:p>
            <w:r>
              <w:t>Schmidt Thomas</w:t>
            </w:r>
          </w:p>
        </w:tc>
        <w:tc>
          <w:tcPr>
            <w:tcW w:type="dxa" w:w="1728"/>
          </w:tcPr>
          <w:p>
            <w:r>
              <w:t>Thomas</w:t>
            </w:r>
          </w:p>
        </w:tc>
        <w:tc>
          <w:tcPr>
            <w:tcW w:type="dxa" w:w="1728"/>
          </w:tcPr>
          <w:p>
            <w:r>
              <w:t>Schmidt</w:t>
            </w:r>
          </w:p>
        </w:tc>
        <w:tc>
          <w:tcPr>
            <w:tcW w:type="dxa" w:w="1728"/>
          </w:tcPr>
          <w:p>
            <w:r>
              <w:t>Leibniz-Institut fuer Astrophysik Potsdam</w:t>
            </w:r>
          </w:p>
        </w:tc>
        <w:tc>
          <w:tcPr>
            <w:tcW w:type="dxa" w:w="1728"/>
          </w:tcPr>
          <w:p>
            <w:r>
              <w:t>tschmidt@aip.de</w:t>
            </w:r>
          </w:p>
        </w:tc>
      </w:tr>
      <w:tr>
        <w:tc>
          <w:tcPr>
            <w:tcW w:type="dxa" w:w="1728"/>
          </w:tcPr>
          <w:p>
            <w:r>
              <w:t>Naab Thorsten</w:t>
            </w:r>
          </w:p>
        </w:tc>
        <w:tc>
          <w:tcPr>
            <w:tcW w:type="dxa" w:w="1728"/>
          </w:tcPr>
          <w:p>
            <w:r>
              <w:t>Thorsten</w:t>
            </w:r>
          </w:p>
        </w:tc>
        <w:tc>
          <w:tcPr>
            <w:tcW w:type="dxa" w:w="1728"/>
          </w:tcPr>
          <w:p>
            <w:r>
              <w:t>Naab</w:t>
            </w:r>
          </w:p>
        </w:tc>
        <w:tc>
          <w:tcPr>
            <w:tcW w:type="dxa" w:w="1728"/>
          </w:tcPr>
          <w:p>
            <w:r>
              <w:t>Max Planck Institute for Astrophysics (MPIA)</w:t>
            </w:r>
          </w:p>
        </w:tc>
        <w:tc>
          <w:tcPr>
            <w:tcW w:type="dxa" w:w="1728"/>
          </w:tcPr>
          <w:p>
            <w:r>
              <w:t>naab@mpa-garching.mpg.de</w:t>
            </w:r>
          </w:p>
        </w:tc>
      </w:tr>
      <w:tr>
        <w:tc>
          <w:tcPr>
            <w:tcW w:type="dxa" w:w="1728"/>
          </w:tcPr>
          <w:p>
            <w:r>
              <w:t>Li Ting</w:t>
            </w:r>
          </w:p>
        </w:tc>
        <w:tc>
          <w:tcPr>
            <w:tcW w:type="dxa" w:w="1728"/>
          </w:tcPr>
          <w:p>
            <w:r>
              <w:t>Ting</w:t>
            </w:r>
          </w:p>
        </w:tc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Fermi National Accelerator Laboratory</w:t>
            </w:r>
          </w:p>
        </w:tc>
        <w:tc>
          <w:tcPr>
            <w:tcW w:type="dxa" w:w="1728"/>
          </w:tcPr>
          <w:p>
            <w:r>
              <w:t>tingli@fnal.gov</w:t>
            </w:r>
          </w:p>
        </w:tc>
      </w:tr>
      <w:tr>
        <w:tc>
          <w:tcPr>
            <w:tcW w:type="dxa" w:w="1728"/>
          </w:tcPr>
          <w:p>
            <w:r>
              <w:t>Rodriguez-Gomez Vicente</w:t>
            </w:r>
          </w:p>
        </w:tc>
        <w:tc>
          <w:tcPr>
            <w:tcW w:type="dxa" w:w="1728"/>
          </w:tcPr>
          <w:p>
            <w:r>
              <w:t>Vicente</w:t>
            </w:r>
          </w:p>
        </w:tc>
        <w:tc>
          <w:tcPr>
            <w:tcW w:type="dxa" w:w="1728"/>
          </w:tcPr>
          <w:p>
            <w:r>
              <w:t>Rodriguez-Gomez</w:t>
            </w:r>
          </w:p>
        </w:tc>
        <w:tc>
          <w:tcPr>
            <w:tcW w:type="dxa" w:w="1728"/>
          </w:tcPr>
          <w:p>
            <w:r>
              <w:t>IRyA-UNAM</w:t>
            </w:r>
          </w:p>
        </w:tc>
        <w:tc>
          <w:tcPr>
            <w:tcW w:type="dxa" w:w="1728"/>
          </w:tcPr>
          <w:p>
            <w:r>
              <w:t>v.rodriguez@irya.unam.mx</w:t>
            </w:r>
          </w:p>
        </w:tc>
      </w:tr>
      <w:tr>
        <w:tc>
          <w:tcPr>
            <w:tcW w:type="dxa" w:w="1728"/>
          </w:tcPr>
          <w:p>
            <w:r>
              <w:t>Robles Victor</w:t>
            </w:r>
          </w:p>
        </w:tc>
        <w:tc>
          <w:tcPr>
            <w:tcW w:type="dxa" w:w="1728"/>
          </w:tcPr>
          <w:p>
            <w:r>
              <w:t>Victor</w:t>
            </w:r>
          </w:p>
        </w:tc>
        <w:tc>
          <w:tcPr>
            <w:tcW w:type="dxa" w:w="1728"/>
          </w:tcPr>
          <w:p>
            <w:r>
              <w:t>Robles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roblessv@uci.edu</w:t>
            </w:r>
          </w:p>
        </w:tc>
      </w:tr>
      <w:tr>
        <w:tc>
          <w:tcPr>
            <w:tcW w:type="dxa" w:w="1728"/>
          </w:tcPr>
          <w:p>
            <w:r>
              <w:t>Robles Victor</w:t>
            </w:r>
          </w:p>
        </w:tc>
        <w:tc>
          <w:tcPr>
            <w:tcW w:type="dxa" w:w="1728"/>
          </w:tcPr>
          <w:p>
            <w:r>
              <w:t>Victor</w:t>
            </w:r>
          </w:p>
        </w:tc>
        <w:tc>
          <w:tcPr>
            <w:tcW w:type="dxa" w:w="1728"/>
          </w:tcPr>
          <w:p>
            <w:r>
              <w:t>Robles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roblessv@uci.edu</w:t>
            </w:r>
          </w:p>
        </w:tc>
      </w:tr>
      <w:tr>
        <w:tc>
          <w:tcPr>
            <w:tcW w:type="dxa" w:w="1728"/>
          </w:tcPr>
          <w:p>
            <w:r>
              <w:t>Cuomo Virginia</w:t>
            </w:r>
          </w:p>
        </w:tc>
        <w:tc>
          <w:tcPr>
            <w:tcW w:type="dxa" w:w="1728"/>
          </w:tcPr>
          <w:p>
            <w:r>
              <w:t>Virginia</w:t>
            </w:r>
          </w:p>
        </w:tc>
        <w:tc>
          <w:tcPr>
            <w:tcW w:type="dxa" w:w="1728"/>
          </w:tcPr>
          <w:p>
            <w:r>
              <w:t>Cuomo</w:t>
            </w:r>
          </w:p>
        </w:tc>
        <w:tc>
          <w:tcPr>
            <w:tcW w:type="dxa" w:w="1728"/>
          </w:tcPr>
          <w:p>
            <w:r>
              <w:t>University of Padova</w:t>
            </w:r>
          </w:p>
        </w:tc>
        <w:tc>
          <w:tcPr>
            <w:tcW w:type="dxa" w:w="1728"/>
          </w:tcPr>
          <w:p>
            <w:r>
              <w:t>virginia.cuomo@phd.unipd.it</w:t>
            </w:r>
          </w:p>
        </w:tc>
      </w:tr>
      <w:tr>
        <w:tc>
          <w:tcPr>
            <w:tcW w:type="dxa" w:w="1728"/>
          </w:tcPr>
          <w:p>
            <w:r>
              <w:t>Wang Weichen</w:t>
            </w:r>
          </w:p>
        </w:tc>
        <w:tc>
          <w:tcPr>
            <w:tcW w:type="dxa" w:w="1728"/>
          </w:tcPr>
          <w:p>
            <w:r>
              <w:t>Weichen</w:t>
            </w:r>
          </w:p>
        </w:tc>
        <w:tc>
          <w:tcPr>
            <w:tcW w:type="dxa" w:w="1728"/>
          </w:tcPr>
          <w:p>
            <w:r>
              <w:t>Wang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wcwang@jhu.edu</w:t>
            </w:r>
          </w:p>
        </w:tc>
      </w:tr>
      <w:tr>
        <w:tc>
          <w:tcPr>
            <w:tcW w:type="dxa" w:w="1728"/>
          </w:tcPr>
          <w:p>
            <w:r>
              <w:t>Seo Woo-Young</w:t>
            </w:r>
          </w:p>
        </w:tc>
        <w:tc>
          <w:tcPr>
            <w:tcW w:type="dxa" w:w="1728"/>
          </w:tcPr>
          <w:p>
            <w:r>
              <w:t>Woo-Young</w:t>
            </w:r>
          </w:p>
        </w:tc>
        <w:tc>
          <w:tcPr>
            <w:tcW w:type="dxa" w:w="1728"/>
          </w:tcPr>
          <w:p>
            <w:r>
              <w:t>Seo</w:t>
            </w:r>
          </w:p>
        </w:tc>
        <w:tc>
          <w:tcPr>
            <w:tcW w:type="dxa" w:w="1728"/>
          </w:tcPr>
          <w:p>
            <w:r>
              <w:t>Chungbuk National University</w:t>
            </w:r>
          </w:p>
        </w:tc>
        <w:tc>
          <w:tcPr>
            <w:tcW w:type="dxa" w:w="1728"/>
          </w:tcPr>
          <w:p>
            <w:r>
              <w:t>zephyrus02@gmail.com</w:t>
            </w:r>
          </w:p>
        </w:tc>
      </w:tr>
      <w:tr>
        <w:tc>
          <w:tcPr>
            <w:tcW w:type="dxa" w:w="1728"/>
          </w:tcPr>
          <w:p>
            <w:r>
              <w:t>Chen Xiaodian</w:t>
            </w:r>
          </w:p>
        </w:tc>
        <w:tc>
          <w:tcPr>
            <w:tcW w:type="dxa" w:w="1728"/>
          </w:tcPr>
          <w:p>
            <w:r>
              <w:t>Xiaodian</w:t>
            </w:r>
          </w:p>
        </w:tc>
        <w:tc>
          <w:tcPr>
            <w:tcW w:type="dxa" w:w="1728"/>
          </w:tcPr>
          <w:p>
            <w:r>
              <w:t>Chen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chenxiaodian@nao.cas.cn</w:t>
            </w:r>
          </w:p>
        </w:tc>
      </w:tr>
      <w:tr>
        <w:tc>
          <w:tcPr>
            <w:tcW w:type="dxa" w:w="1728"/>
          </w:tcPr>
          <w:p>
            <w:r>
              <w:t>Wu Xufen</w:t>
            </w:r>
          </w:p>
        </w:tc>
        <w:tc>
          <w:tcPr>
            <w:tcW w:type="dxa" w:w="1728"/>
          </w:tcPr>
          <w:p>
            <w:r>
              <w:t>Xufen</w:t>
            </w:r>
          </w:p>
        </w:tc>
        <w:tc>
          <w:tcPr>
            <w:tcW w:type="dxa" w:w="1728"/>
          </w:tcPr>
          <w:p>
            <w:r>
              <w:t>Wu</w:t>
            </w:r>
          </w:p>
        </w:tc>
        <w:tc>
          <w:tcPr>
            <w:tcW w:type="dxa" w:w="1728"/>
          </w:tcPr>
          <w:p>
            <w:r>
              <w:t>University of Science and Technology of China</w:t>
            </w:r>
          </w:p>
        </w:tc>
        <w:tc>
          <w:tcPr>
            <w:tcW w:type="dxa" w:w="1728"/>
          </w:tcPr>
          <w:p>
            <w:r>
              <w:t>xufenwu@ustc.edu.cn</w:t>
            </w:r>
          </w:p>
        </w:tc>
      </w:tr>
      <w:tr>
        <w:tc>
          <w:tcPr>
            <w:tcW w:type="dxa" w:w="1728"/>
          </w:tcPr>
          <w:p>
            <w:r>
              <w:t>Xu Yan</w:t>
            </w:r>
          </w:p>
        </w:tc>
        <w:tc>
          <w:tcPr>
            <w:tcW w:type="dxa" w:w="1728"/>
          </w:tcPr>
          <w:p>
            <w:r>
              <w:t>Yan</w:t>
            </w:r>
          </w:p>
        </w:tc>
        <w:tc>
          <w:tcPr>
            <w:tcW w:type="dxa" w:w="1728"/>
          </w:tcPr>
          <w:p>
            <w:r>
              <w:t>Xu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xuyan@bao.ac.cn</w:t>
            </w:r>
          </w:p>
        </w:tc>
      </w:tr>
      <w:tr>
        <w:tc>
          <w:tcPr>
            <w:tcW w:type="dxa" w:w="1728"/>
          </w:tcPr>
          <w:p>
            <w:r>
              <w:t>Yang Yanbin</w:t>
            </w:r>
          </w:p>
        </w:tc>
        <w:tc>
          <w:tcPr>
            <w:tcW w:type="dxa" w:w="1728"/>
          </w:tcPr>
          <w:p>
            <w:r>
              <w:t>Yanbin</w:t>
            </w:r>
          </w:p>
        </w:tc>
        <w:tc>
          <w:tcPr>
            <w:tcW w:type="dxa" w:w="1728"/>
          </w:tcPr>
          <w:p>
            <w:r>
              <w:t>Yang</w:t>
            </w:r>
          </w:p>
        </w:tc>
        <w:tc>
          <w:tcPr>
            <w:tcW w:type="dxa" w:w="1728"/>
          </w:tcPr>
          <w:p>
            <w:r>
              <w:t>Paris Observatory</w:t>
            </w:r>
          </w:p>
        </w:tc>
        <w:tc>
          <w:tcPr>
            <w:tcW w:type="dxa" w:w="1728"/>
          </w:tcPr>
          <w:p>
            <w:r>
              <w:t>ybyang@bao.ac.cn</w:t>
            </w:r>
          </w:p>
        </w:tc>
      </w:tr>
      <w:tr>
        <w:tc>
          <w:tcPr>
            <w:tcW w:type="dxa" w:w="1728"/>
          </w:tcPr>
          <w:p>
            <w:r>
              <w:t>Zou Yanfei</w:t>
            </w:r>
          </w:p>
        </w:tc>
        <w:tc>
          <w:tcPr>
            <w:tcW w:type="dxa" w:w="1728"/>
          </w:tcPr>
          <w:p>
            <w:r>
              <w:t>Yanfei</w:t>
            </w:r>
          </w:p>
        </w:tc>
        <w:tc>
          <w:tcPr>
            <w:tcW w:type="dxa" w:w="1728"/>
          </w:tcPr>
          <w:p>
            <w:r>
              <w:t>Zou</w:t>
            </w:r>
          </w:p>
        </w:tc>
        <w:tc>
          <w:tcPr>
            <w:tcW w:type="dxa" w:w="1728"/>
          </w:tcPr>
          <w:p>
            <w:r>
              <w:t>Polar Research Institute of China</w:t>
            </w:r>
          </w:p>
        </w:tc>
        <w:tc>
          <w:tcPr>
            <w:tcW w:type="dxa" w:w="1728"/>
          </w:tcPr>
          <w:p>
            <w:r>
              <w:t>zouyanfei@pric.org.cn</w:t>
            </w:r>
          </w:p>
        </w:tc>
      </w:tr>
      <w:tr>
        <w:tc>
          <w:tcPr>
            <w:tcW w:type="dxa" w:w="1728"/>
          </w:tcPr>
          <w:p>
            <w:r>
              <w:t>Huang Yang</w:t>
            </w:r>
          </w:p>
        </w:tc>
        <w:tc>
          <w:tcPr>
            <w:tcW w:type="dxa" w:w="1728"/>
          </w:tcPr>
          <w:p>
            <w:r>
              <w:t>Yang</w:t>
            </w:r>
          </w:p>
        </w:tc>
        <w:tc>
          <w:tcPr>
            <w:tcW w:type="dxa" w:w="1728"/>
          </w:tcPr>
          <w:p>
            <w:r>
              <w:t>Huang</w:t>
            </w:r>
          </w:p>
        </w:tc>
        <w:tc>
          <w:tcPr>
            <w:tcW w:type="dxa" w:w="1728"/>
          </w:tcPr>
          <w:p>
            <w:r>
              <w:t>Yunnan University</w:t>
            </w:r>
          </w:p>
        </w:tc>
        <w:tc>
          <w:tcPr>
            <w:tcW w:type="dxa" w:w="1728"/>
          </w:tcPr>
          <w:p>
            <w:r>
              <w:t>yanghuang@ynu.edu.cn</w:t>
            </w:r>
          </w:p>
        </w:tc>
      </w:tr>
      <w:tr>
        <w:tc>
          <w:tcPr>
            <w:tcW w:type="dxa" w:w="1728"/>
          </w:tcPr>
          <w:p>
            <w:r>
              <w:t>Zhou Yingying</w:t>
            </w:r>
          </w:p>
        </w:tc>
        <w:tc>
          <w:tcPr>
            <w:tcW w:type="dxa" w:w="1728"/>
          </w:tcPr>
          <w:p>
            <w:r>
              <w:t>Yingying</w:t>
            </w:r>
          </w:p>
        </w:tc>
        <w:tc>
          <w:tcPr>
            <w:tcW w:type="dxa" w:w="1728"/>
          </w:tcPr>
          <w:p>
            <w:r>
              <w:t>Zhou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zhouyy@shao.ac.cn</w:t>
            </w:r>
          </w:p>
        </w:tc>
      </w:tr>
      <w:tr>
        <w:tc>
          <w:tcPr>
            <w:tcW w:type="dxa" w:w="1728"/>
          </w:tcPr>
          <w:p>
            <w:r>
              <w:t>Gordon Yjan</w:t>
            </w:r>
          </w:p>
        </w:tc>
        <w:tc>
          <w:tcPr>
            <w:tcW w:type="dxa" w:w="1728"/>
          </w:tcPr>
          <w:p>
            <w:r>
              <w:t>Yjan</w:t>
            </w:r>
          </w:p>
        </w:tc>
        <w:tc>
          <w:tcPr>
            <w:tcW w:type="dxa" w:w="1728"/>
          </w:tcPr>
          <w:p>
            <w:r>
              <w:t>Gordon</w:t>
            </w:r>
          </w:p>
        </w:tc>
        <w:tc>
          <w:tcPr>
            <w:tcW w:type="dxa" w:w="1728"/>
          </w:tcPr>
          <w:p>
            <w:r>
              <w:t>University of Manitoba</w:t>
            </w:r>
          </w:p>
        </w:tc>
        <w:tc>
          <w:tcPr>
            <w:tcW w:type="dxa" w:w="1728"/>
          </w:tcPr>
          <w:p>
            <w:r>
              <w:t>yjan.gordon@umanitoba.ca</w:t>
            </w:r>
          </w:p>
        </w:tc>
      </w:tr>
      <w:tr>
        <w:tc>
          <w:tcPr>
            <w:tcW w:type="dxa" w:w="1728"/>
          </w:tcPr>
          <w:p>
            <w:r>
              <w:t>Yoon Yongmin</w:t>
            </w:r>
          </w:p>
        </w:tc>
        <w:tc>
          <w:tcPr>
            <w:tcW w:type="dxa" w:w="1728"/>
          </w:tcPr>
          <w:p>
            <w:r>
              <w:t>Yongmin</w:t>
            </w:r>
          </w:p>
        </w:tc>
        <w:tc>
          <w:tcPr>
            <w:tcW w:type="dxa" w:w="1728"/>
          </w:tcPr>
          <w:p>
            <w:r>
              <w:t>Yoon</w:t>
            </w:r>
          </w:p>
        </w:tc>
        <w:tc>
          <w:tcPr>
            <w:tcW w:type="dxa" w:w="1728"/>
          </w:tcPr>
          <w:p>
            <w:r>
              <w:t>Seoul National University</w:t>
            </w:r>
          </w:p>
        </w:tc>
        <w:tc>
          <w:tcPr>
            <w:tcW w:type="dxa" w:w="1728"/>
          </w:tcPr>
          <w:p>
            <w:r>
              <w:t>yymx2aa@gmail.com</w:t>
            </w:r>
          </w:p>
        </w:tc>
      </w:tr>
      <w:tr>
        <w:tc>
          <w:tcPr>
            <w:tcW w:type="dxa" w:w="1728"/>
          </w:tcPr>
          <w:p>
            <w:r>
              <w:t>Wang Yougang</w:t>
            </w:r>
          </w:p>
        </w:tc>
        <w:tc>
          <w:tcPr>
            <w:tcW w:type="dxa" w:w="1728"/>
          </w:tcPr>
          <w:p>
            <w:r>
              <w:t>Yougang</w:t>
            </w:r>
          </w:p>
        </w:tc>
        <w:tc>
          <w:tcPr>
            <w:tcW w:type="dxa" w:w="1728"/>
          </w:tcPr>
          <w:p>
            <w:r>
              <w:t>Wang</w:t>
            </w:r>
          </w:p>
        </w:tc>
        <w:tc>
          <w:tcPr>
            <w:tcW w:type="dxa" w:w="1728"/>
          </w:tcPr>
          <w:p>
            <w:r>
              <w:t>National Astronomical Observatories, CAS</w:t>
            </w:r>
          </w:p>
        </w:tc>
        <w:tc>
          <w:tcPr>
            <w:tcW w:type="dxa" w:w="1728"/>
          </w:tcPr>
          <w:p>
            <w:r>
              <w:t>wangyg@bao.ac.cn</w:t>
            </w:r>
          </w:p>
        </w:tc>
      </w:tr>
      <w:tr>
        <w:tc>
          <w:tcPr>
            <w:tcW w:type="dxa" w:w="1728"/>
          </w:tcPr>
          <w:p>
            <w:r>
              <w:t>Kashiwada Yuki</w:t>
            </w:r>
          </w:p>
        </w:tc>
        <w:tc>
          <w:tcPr>
            <w:tcW w:type="dxa" w:w="1728"/>
          </w:tcPr>
          <w:p>
            <w:r>
              <w:t>Yuki</w:t>
            </w:r>
          </w:p>
        </w:tc>
        <w:tc>
          <w:tcPr>
            <w:tcW w:type="dxa" w:w="1728"/>
          </w:tcPr>
          <w:p>
            <w:r>
              <w:t>Kashiwada</w:t>
            </w:r>
          </w:p>
        </w:tc>
        <w:tc>
          <w:tcPr>
            <w:tcW w:type="dxa" w:w="1728"/>
          </w:tcPr>
          <w:p>
            <w:r>
              <w:t>The University of Tokyo – NAOJ</w:t>
            </w:r>
          </w:p>
        </w:tc>
        <w:tc>
          <w:tcPr>
            <w:tcW w:type="dxa" w:w="1728"/>
          </w:tcPr>
          <w:p>
            <w:r>
              <w:t>yuuki.kashiwada@nao.ac.jp</w:t>
            </w:r>
          </w:p>
        </w:tc>
      </w:tr>
      <w:tr>
        <w:tc>
          <w:tcPr>
            <w:tcW w:type="dxa" w:w="1728"/>
          </w:tcPr>
          <w:p>
            <w:r>
              <w:t>Wang Yunchong</w:t>
            </w:r>
          </w:p>
        </w:tc>
        <w:tc>
          <w:tcPr>
            <w:tcW w:type="dxa" w:w="1728"/>
          </w:tcPr>
          <w:p>
            <w:r>
              <w:t>Yunchong</w:t>
            </w:r>
          </w:p>
        </w:tc>
        <w:tc>
          <w:tcPr>
            <w:tcW w:type="dxa" w:w="1728"/>
          </w:tcPr>
          <w:p>
            <w:r>
              <w:t>Wang</w:t>
            </w:r>
          </w:p>
        </w:tc>
        <w:tc>
          <w:tcPr>
            <w:tcW w:type="dxa" w:w="1728"/>
          </w:tcPr>
          <w:p>
            <w:r>
              <w:t>Tsinghua University</w:t>
            </w:r>
          </w:p>
        </w:tc>
        <w:tc>
          <w:tcPr>
            <w:tcW w:type="dxa" w:w="1728"/>
          </w:tcPr>
          <w:p>
            <w:r>
              <w:t>bulk826@hotmail.com</w:t>
            </w:r>
          </w:p>
        </w:tc>
      </w:tr>
      <w:tr>
        <w:tc>
          <w:tcPr>
            <w:tcW w:type="dxa" w:w="1728"/>
          </w:tcPr>
          <w:p>
            <w:r>
              <w:t>Han Yunkun</w:t>
            </w:r>
          </w:p>
        </w:tc>
        <w:tc>
          <w:tcPr>
            <w:tcW w:type="dxa" w:w="1728"/>
          </w:tcPr>
          <w:p>
            <w:r>
              <w:t>Yunkun</w:t>
            </w:r>
          </w:p>
        </w:tc>
        <w:tc>
          <w:tcPr>
            <w:tcW w:type="dxa" w:w="1728"/>
          </w:tcPr>
          <w:p>
            <w:r>
              <w:t>Han</w:t>
            </w:r>
          </w:p>
        </w:tc>
        <w:tc>
          <w:tcPr>
            <w:tcW w:type="dxa" w:w="1728"/>
          </w:tcPr>
          <w:p>
            <w:r>
              <w:t>Yunnan Observatories, Chinese Academy of Sciences</w:t>
            </w:r>
          </w:p>
        </w:tc>
        <w:tc>
          <w:tcPr>
            <w:tcW w:type="dxa" w:w="1728"/>
          </w:tcPr>
          <w:p>
            <w:r>
              <w:t>hanyk@ynao.ac.cn</w:t>
            </w:r>
          </w:p>
        </w:tc>
      </w:tr>
      <w:tr>
        <w:tc>
          <w:tcPr>
            <w:tcW w:type="dxa" w:w="1728"/>
          </w:tcPr>
          <w:p>
            <w:r>
              <w:t>Li Zhao-Yu</w:t>
            </w:r>
          </w:p>
        </w:tc>
        <w:tc>
          <w:tcPr>
            <w:tcW w:type="dxa" w:w="1728"/>
          </w:tcPr>
          <w:p>
            <w:r>
              <w:t>Zhao-Yu</w:t>
            </w:r>
          </w:p>
        </w:tc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lizy@shao.ac.cn</w:t>
            </w:r>
          </w:p>
        </w:tc>
      </w:tr>
      <w:tr>
        <w:tc>
          <w:tcPr>
            <w:tcW w:type="dxa" w:w="1728"/>
          </w:tcPr>
          <w:p>
            <w:r>
              <w:t>Li Zhaozhou</w:t>
            </w:r>
          </w:p>
        </w:tc>
        <w:tc>
          <w:tcPr>
            <w:tcW w:type="dxa" w:w="1728"/>
          </w:tcPr>
          <w:p>
            <w:r>
              <w:t>Zhaozhou</w:t>
            </w:r>
          </w:p>
        </w:tc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Shanghai Jiao Tong University</w:t>
            </w:r>
          </w:p>
        </w:tc>
        <w:tc>
          <w:tcPr>
            <w:tcW w:type="dxa" w:w="1728"/>
          </w:tcPr>
          <w:p>
            <w:r>
              <w:t>lizz@sjtu.edu.cn</w:t>
            </w:r>
          </w:p>
        </w:tc>
      </w:tr>
      <w:tr>
        <w:tc>
          <w:tcPr>
            <w:tcW w:type="dxa" w:w="1728"/>
          </w:tcPr>
          <w:p>
            <w:r>
              <w:t>Yuan Zhen</w:t>
            </w:r>
          </w:p>
        </w:tc>
        <w:tc>
          <w:tcPr>
            <w:tcW w:type="dxa" w:w="1728"/>
          </w:tcPr>
          <w:p>
            <w:r>
              <w:t>Zhen</w:t>
            </w:r>
          </w:p>
        </w:tc>
        <w:tc>
          <w:tcPr>
            <w:tcW w:type="dxa" w:w="1728"/>
          </w:tcPr>
          <w:p>
            <w:r>
              <w:t>Yuan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yuan.zhen@shao.ac.cn</w:t>
            </w:r>
          </w:p>
        </w:tc>
      </w:tr>
      <w:tr>
        <w:tc>
          <w:tcPr>
            <w:tcW w:type="dxa" w:w="1728"/>
          </w:tcPr>
          <w:p>
            <w:r>
              <w:t>Li Zhi</w:t>
            </w:r>
          </w:p>
        </w:tc>
        <w:tc>
          <w:tcPr>
            <w:tcW w:type="dxa" w:w="1728"/>
          </w:tcPr>
          <w:p>
            <w:r>
              <w:t>Zhi</w:t>
            </w:r>
          </w:p>
        </w:tc>
        <w:tc>
          <w:tcPr>
            <w:tcW w:type="dxa" w:w="1728"/>
          </w:tcPr>
          <w:p>
            <w:r>
              <w:t>Li</w:t>
            </w:r>
          </w:p>
        </w:tc>
        <w:tc>
          <w:tcPr>
            <w:tcW w:type="dxa" w:w="1728"/>
          </w:tcPr>
          <w:p>
            <w:r>
              <w:t>Tsung-Dao Lee Institute</w:t>
            </w:r>
          </w:p>
        </w:tc>
        <w:tc>
          <w:tcPr>
            <w:tcW w:type="dxa" w:w="1728"/>
          </w:tcPr>
          <w:p>
            <w:r>
              <w:t>zli0804@sjtu.edu.cn</w:t>
            </w:r>
          </w:p>
        </w:tc>
      </w:tr>
      <w:tr>
        <w:tc>
          <w:tcPr>
            <w:tcW w:type="dxa" w:w="1728"/>
          </w:tcPr>
          <w:p>
            <w:r>
              <w:t>Zhong Liu</w:t>
            </w:r>
          </w:p>
        </w:tc>
        <w:tc>
          <w:tcPr>
            <w:tcW w:type="dxa" w:w="1728"/>
          </w:tcPr>
          <w:p>
            <w:r>
              <w:t>Zhong</w:t>
            </w:r>
          </w:p>
        </w:tc>
        <w:tc>
          <w:tcPr>
            <w:tcW w:type="dxa" w:w="1728"/>
          </w:tcPr>
          <w:p>
            <w:r>
              <w:t>Liu</w:t>
            </w:r>
          </w:p>
        </w:tc>
        <w:tc>
          <w:tcPr>
            <w:tcW w:type="dxa" w:w="1728"/>
          </w:tcPr>
          <w:p>
            <w:r>
              <w:t>Shanghai Astronomical Observatory</w:t>
            </w:r>
          </w:p>
        </w:tc>
        <w:tc>
          <w:tcPr>
            <w:tcW w:type="dxa" w:w="1728"/>
          </w:tcPr>
          <w:p>
            <w:r>
              <w:t>liuzhong@shao.ac.cn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